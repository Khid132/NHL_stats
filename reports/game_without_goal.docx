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Matchs sans marquer</w:t>
      </w:r>
    </w:p>
    <w:p>
      <w:pPr>
        <w:pStyle w:val="Heading2"/>
      </w:pPr>
      <w:r>
        <w:t>Team: ANA</w:t>
      </w:r>
    </w:p>
    <w:p>
      <w:r>
        <w:rPr>
          <w:b/>
          <w:color w:val="FF0000"/>
          <w:sz w:val="26"/>
        </w:rPr>
        <w:t>Radko Gudas: 51</w:t>
      </w:r>
    </w:p>
    <w:p>
      <w:r>
        <w:t>• 2022: [9]</w:t>
      </w:r>
    </w:p>
    <w:p>
      <w:r>
        <w:t>• 2023: [9, 6, 4]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Mason McTavish: 4</w:t>
      </w:r>
    </w:p>
    <w:p>
      <w:r>
        <w:t>• 2022: [13, 11, 7]</w:t>
      </w:r>
    </w:p>
    <w:p>
      <w:r>
        <w:t>• 2023: [14, 11, 6]</w:t>
      </w:r>
    </w:p>
    <w:p>
      <w:r>
        <w:t>• 2024: [9, 6, 5]</w:t>
      </w:r>
    </w:p>
    <w:p>
      <w:r>
        <w:t>• 2025: []</w:t>
      </w:r>
    </w:p>
    <w:p>
      <w:r>
        <w:rPr>
          <w:sz w:val="26"/>
        </w:rPr>
        <w:t>Mikael Granlund: 1</w:t>
      </w:r>
    </w:p>
    <w:p>
      <w:r>
        <w:t>• 2022: [22, 10, 6]</w:t>
      </w:r>
    </w:p>
    <w:p>
      <w:r>
        <w:t>• 2023: [6, 6, 6]</w:t>
      </w:r>
    </w:p>
    <w:p>
      <w:r>
        <w:t>• 2024: [13, 12, 6]</w:t>
      </w:r>
    </w:p>
    <w:p>
      <w:r>
        <w:t>• 2025: []</w:t>
      </w:r>
    </w:p>
    <w:p>
      <w:r>
        <w:rPr>
          <w:sz w:val="26"/>
        </w:rPr>
        <w:t>Ryan Poehling: 1</w:t>
      </w:r>
    </w:p>
    <w:p>
      <w:r>
        <w:t>• 2022: [13, 12, 8]</w:t>
      </w:r>
    </w:p>
    <w:p>
      <w:r>
        <w:t>• 2023: [12, 10, 10]</w:t>
      </w:r>
    </w:p>
    <w:p>
      <w:r>
        <w:t>• 2024: [12, 11, 5]</w:t>
      </w:r>
    </w:p>
    <w:p>
      <w:r>
        <w:t>• 2025: []</w:t>
      </w:r>
    </w:p>
    <w:p>
      <w:r>
        <w:rPr>
          <w:sz w:val="26"/>
        </w:rPr>
        <w:t>Jacob Trouba: 1</w:t>
      </w:r>
    </w:p>
    <w:p>
      <w:r>
        <w:t>• 2022: [12, 9, 5]</w:t>
      </w:r>
    </w:p>
    <w:p>
      <w:r>
        <w:t>• 2023: [20, 14]</w:t>
      </w:r>
    </w:p>
    <w:p>
      <w:r>
        <w:t>• 2024: []</w:t>
      </w:r>
    </w:p>
    <w:p>
      <w:r>
        <w:t>• 2025: [0]</w:t>
      </w:r>
    </w:p>
    <w:p>
      <w:r>
        <w:rPr>
          <w:b/>
          <w:color w:val="FF0000"/>
          <w:sz w:val="26"/>
        </w:rPr>
        <w:t>Jackson LaCombe: 17</w:t>
      </w:r>
    </w:p>
    <w:p>
      <w:r>
        <w:t>• 2022: []</w:t>
      </w:r>
    </w:p>
    <w:p>
      <w:r>
        <w:t>• 2023: [29]</w:t>
      </w:r>
    </w:p>
    <w:p>
      <w:r>
        <w:t>• 2024: [10, 9, 8]</w:t>
      </w:r>
    </w:p>
    <w:p>
      <w:r>
        <w:t>• 2025: []</w:t>
      </w:r>
    </w:p>
    <w:p>
      <w:r>
        <w:rPr>
          <w:b/>
          <w:color w:val="FF0000"/>
          <w:sz w:val="26"/>
        </w:rPr>
        <w:t>Pavel Mintyukov: 25</w:t>
      </w:r>
    </w:p>
    <w:p>
      <w:r>
        <w:t>• 2022: []</w:t>
      </w:r>
    </w:p>
    <w:p>
      <w:r>
        <w:t>• 2023: [28, 17, 10]</w:t>
      </w:r>
    </w:p>
    <w:p>
      <w:r>
        <w:t>• 2024: [23, 13, 10]</w:t>
      </w:r>
    </w:p>
    <w:p>
      <w:r>
        <w:t>• 2025: []</w:t>
      </w:r>
    </w:p>
    <w:p>
      <w:r>
        <w:rPr>
          <w:b/>
          <w:color w:val="FF0000"/>
          <w:sz w:val="26"/>
        </w:rPr>
        <w:t>Frank Vatrano: 13</w:t>
      </w:r>
    </w:p>
    <w:p>
      <w:r>
        <w:t>• 2022: [20, 11, 9]</w:t>
      </w:r>
    </w:p>
    <w:p>
      <w:r>
        <w:t>• 2023: [9, 9, 7]</w:t>
      </w:r>
    </w:p>
    <w:p>
      <w:r>
        <w:t>• 2024: [13, 8, 7]</w:t>
      </w:r>
    </w:p>
    <w:p>
      <w:r>
        <w:t>• 2025: []</w:t>
      </w:r>
    </w:p>
    <w:p>
      <w:r>
        <w:rPr>
          <w:b/>
          <w:color w:val="FF0000"/>
          <w:sz w:val="26"/>
        </w:rPr>
        <w:t>Drew Helleson: 2</w:t>
      </w:r>
    </w:p>
    <w:p>
      <w:r>
        <w:t>• 2022: []</w:t>
      </w:r>
    </w:p>
    <w:p>
      <w:r>
        <w:t>• 2023: []</w:t>
      </w:r>
    </w:p>
    <w:p>
      <w:r>
        <w:t>• 2024: [23, 8, 0]</w:t>
      </w:r>
    </w:p>
    <w:p>
      <w:r>
        <w:t>• 2025: [3]</w:t>
      </w:r>
    </w:p>
    <w:p>
      <w:r>
        <w:rPr>
          <w:sz w:val="26"/>
        </w:rPr>
        <w:t>Troy Terry: 1</w:t>
      </w:r>
    </w:p>
    <w:p>
      <w:r>
        <w:t>• 2022: [16, 5, 4]</w:t>
      </w:r>
    </w:p>
    <w:p>
      <w:r>
        <w:t>• 2023: [17, 8, 7]</w:t>
      </w:r>
    </w:p>
    <w:p>
      <w:r>
        <w:t>• 2024: [9, 7, 6]</w:t>
      </w:r>
    </w:p>
    <w:p>
      <w:r>
        <w:t>• 2025: [0, 0]</w:t>
      </w:r>
    </w:p>
    <w:p>
      <w:r>
        <w:rPr>
          <w:sz w:val="26"/>
        </w:rPr>
        <w:t>Ian Moore: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Olen Zellweger: 14</w:t>
      </w:r>
    </w:p>
    <w:p>
      <w:r>
        <w:t>• 2022: []</w:t>
      </w:r>
    </w:p>
    <w:p>
      <w:r>
        <w:t>• 2023: [4]</w:t>
      </w:r>
    </w:p>
    <w:p>
      <w:r>
        <w:t>• 2024: [26, 10, 4]</w:t>
      </w:r>
    </w:p>
    <w:p>
      <w:r>
        <w:t>• 2025: []</w:t>
      </w:r>
    </w:p>
    <w:p>
      <w:r>
        <w:rPr>
          <w:b/>
          <w:color w:val="FF0000"/>
          <w:sz w:val="26"/>
        </w:rPr>
        <w:t>Nikita Nesterenko: 15</w:t>
      </w:r>
    </w:p>
    <w:p>
      <w:r>
        <w:t>• 2022: []</w:t>
      </w:r>
    </w:p>
    <w:p>
      <w:r>
        <w:t>• 2023: []</w:t>
      </w:r>
    </w:p>
    <w:p>
      <w:r>
        <w:t>• 2024: [5, 1, 0]</w:t>
      </w:r>
    </w:p>
    <w:p>
      <w:r>
        <w:t>• 2025: []</w:t>
      </w:r>
    </w:p>
    <w:p>
      <w:r>
        <w:rPr>
          <w:sz w:val="26"/>
        </w:rPr>
        <w:t>Ross Johnston: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Alex Killorn: 7</w:t>
      </w:r>
    </w:p>
    <w:p>
      <w:r>
        <w:t>• 2022: [16, 7, 3]</w:t>
      </w:r>
    </w:p>
    <w:p>
      <w:r>
        <w:t>• 2023: [12, 5, 3]</w:t>
      </w:r>
    </w:p>
    <w:p>
      <w:r>
        <w:t>• 2024: [8, 8, 7]</w:t>
      </w:r>
    </w:p>
    <w:p>
      <w:r>
        <w:t>• 2025: []</w:t>
      </w:r>
    </w:p>
    <w:p>
      <w:r>
        <w:rPr>
          <w:sz w:val="26"/>
        </w:rPr>
        <w:t>Beckett Sennecke: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[3, 0]</w:t>
      </w:r>
    </w:p>
    <w:p>
      <w:r>
        <w:rPr>
          <w:sz w:val="26"/>
        </w:rPr>
        <w:t>Chris Kreider: 2</w:t>
      </w:r>
    </w:p>
    <w:p>
      <w:r>
        <w:t>• 2022: [6, 4, 4]</w:t>
      </w:r>
    </w:p>
    <w:p>
      <w:r>
        <w:t>• 2023: [7, 5, 5]</w:t>
      </w:r>
    </w:p>
    <w:p>
      <w:r>
        <w:t>• 2024: [7, 6, 5]</w:t>
      </w:r>
    </w:p>
    <w:p>
      <w:r>
        <w:t>• 2025: [0]</w:t>
      </w:r>
    </w:p>
    <w:p>
      <w:r>
        <w:rPr>
          <w:sz w:val="26"/>
        </w:rPr>
        <w:t>Sam Colangelo: 2</w:t>
      </w:r>
    </w:p>
    <w:p>
      <w:r>
        <w:t>• 2022: []</w:t>
      </w:r>
    </w:p>
    <w:p>
      <w:r>
        <w:t>• 2023: []</w:t>
      </w:r>
    </w:p>
    <w:p>
      <w:r>
        <w:t>• 2024: [5, 5, 4]</w:t>
      </w:r>
    </w:p>
    <w:p>
      <w:r>
        <w:t>• 2025: []</w:t>
      </w:r>
    </w:p>
    <w:p>
      <w:pPr>
        <w:pStyle w:val="Heading2"/>
      </w:pPr>
      <w:r>
        <w:t>Team: BOS</w:t>
      </w:r>
    </w:p>
    <w:p>
      <w:r>
        <w:rPr>
          <w:b/>
          <w:color w:val="FF0000"/>
          <w:sz w:val="26"/>
        </w:rPr>
        <w:t>Nikita Zadorov: 7</w:t>
      </w:r>
    </w:p>
    <w:p>
      <w:r>
        <w:t>• 2022: [21, 13, 12]</w:t>
      </w:r>
    </w:p>
    <w:p>
      <w:r>
        <w:t>• 2023: [36, 9, 2]</w:t>
      </w:r>
    </w:p>
    <w:p>
      <w:r>
        <w:t>• 2024: [29, 7, 2]</w:t>
      </w:r>
    </w:p>
    <w:p>
      <w:r>
        <w:t>• 2025: []</w:t>
      </w:r>
    </w:p>
    <w:p>
      <w:r>
        <w:rPr>
          <w:sz w:val="26"/>
        </w:rPr>
        <w:t>Marat Khusnutdinov: 7</w:t>
      </w:r>
    </w:p>
    <w:p>
      <w:r>
        <w:t>• 2022: []</w:t>
      </w:r>
    </w:p>
    <w:p>
      <w:r>
        <w:t>• 2023: []</w:t>
      </w:r>
    </w:p>
    <w:p>
      <w:r>
        <w:t>• 2024: [22, 13, 11]</w:t>
      </w:r>
    </w:p>
    <w:p>
      <w:r>
        <w:t>• 2025: []</w:t>
      </w:r>
    </w:p>
    <w:p>
      <w:r>
        <w:rPr>
          <w:sz w:val="26"/>
        </w:rPr>
        <w:t>Viktor Arvidsson: 1</w:t>
      </w:r>
    </w:p>
    <w:p>
      <w:r>
        <w:t>• 2022: [8, 7, 5]</w:t>
      </w:r>
    </w:p>
    <w:p>
      <w:r>
        <w:t>• 2023: [4, 4, 2]</w:t>
      </w:r>
    </w:p>
    <w:p>
      <w:r>
        <w:t>• 2024: [8, 8, 4]</w:t>
      </w:r>
    </w:p>
    <w:p>
      <w:r>
        <w:t>• 2025: [0]</w:t>
      </w:r>
    </w:p>
    <w:p>
      <w:r>
        <w:rPr>
          <w:sz w:val="26"/>
        </w:rPr>
        <w:t>Michael Callahan: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Andrew Peeke: 48</w:t>
      </w:r>
    </w:p>
    <w:p>
      <w:r>
        <w:t>• 2022: [29, 23, 8]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Jeffrey Viel: 23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Pavel Zacha: 4</w:t>
      </w:r>
    </w:p>
    <w:p>
      <w:r>
        <w:t>• 2022: [17, 11, 7]</w:t>
      </w:r>
    </w:p>
    <w:p>
      <w:r>
        <w:t>• 2023: [11, 9, 8]</w:t>
      </w:r>
    </w:p>
    <w:p>
      <w:r>
        <w:t>• 2024: [13, 11, 8]</w:t>
      </w:r>
    </w:p>
    <w:p>
      <w:r>
        <w:t>• 2025: [4]</w:t>
      </w:r>
    </w:p>
    <w:p>
      <w:r>
        <w:rPr>
          <w:sz w:val="26"/>
        </w:rPr>
        <w:t>Mason Lohrei: 2</w:t>
      </w:r>
    </w:p>
    <w:p>
      <w:r>
        <w:t>• 2022: []</w:t>
      </w:r>
    </w:p>
    <w:p>
      <w:r>
        <w:t>• 2023: [13, 10, 3]</w:t>
      </w:r>
    </w:p>
    <w:p>
      <w:r>
        <w:t>• 2024: [35, 8, 7]</w:t>
      </w:r>
    </w:p>
    <w:p>
      <w:r>
        <w:t>• 2025: []</w:t>
      </w:r>
    </w:p>
    <w:p>
      <w:r>
        <w:rPr>
          <w:b/>
          <w:color w:val="FF0000"/>
          <w:sz w:val="26"/>
        </w:rPr>
        <w:t>Tanner Jeannot: 7</w:t>
      </w:r>
    </w:p>
    <w:p>
      <w:r>
        <w:t>• 2022: [38, 25, 1]</w:t>
      </w:r>
    </w:p>
    <w:p>
      <w:r>
        <w:t>• 2023: [27, 8, 5]</w:t>
      </w:r>
    </w:p>
    <w:p>
      <w:r>
        <w:t>• 2024: [32, 12, 6]</w:t>
      </w:r>
    </w:p>
    <w:p>
      <w:r>
        <w:t>• 2025: [2]</w:t>
      </w:r>
    </w:p>
    <w:p>
      <w:r>
        <w:rPr>
          <w:b/>
          <w:color w:val="FF0000"/>
          <w:sz w:val="26"/>
        </w:rPr>
        <w:t>Henri Jokiharju: 31</w:t>
      </w:r>
    </w:p>
    <w:p>
      <w:r>
        <w:t>• 2022: [46, 3]</w:t>
      </w:r>
    </w:p>
    <w:p>
      <w:r>
        <w:t>• 2023: [31, 2]</w:t>
      </w:r>
    </w:p>
    <w:p>
      <w:r>
        <w:t>• 2024: [35, 0]</w:t>
      </w:r>
    </w:p>
    <w:p>
      <w:r>
        <w:t>• 2025: []</w:t>
      </w:r>
    </w:p>
    <w:p>
      <w:r>
        <w:rPr>
          <w:b/>
          <w:color w:val="FF0000"/>
          <w:sz w:val="26"/>
        </w:rPr>
        <w:t>Hampus Lindholm: 6</w:t>
      </w:r>
    </w:p>
    <w:p>
      <w:r>
        <w:t>• 2022: [28, 11, 5]</w:t>
      </w:r>
    </w:p>
    <w:p>
      <w:r>
        <w:t>• 2023: [50, 1]</w:t>
      </w:r>
    </w:p>
    <w:p>
      <w:r>
        <w:t>• 2024: [5, 3]</w:t>
      </w:r>
    </w:p>
    <w:p>
      <w:r>
        <w:t>• 2025: []</w:t>
      </w:r>
    </w:p>
    <w:p>
      <w:r>
        <w:rPr>
          <w:b/>
          <w:color w:val="FF0000"/>
          <w:sz w:val="26"/>
        </w:rPr>
        <w:t>John Beecher: 2</w:t>
      </w:r>
    </w:p>
    <w:p>
      <w:r>
        <w:t>• 2022: []</w:t>
      </w:r>
    </w:p>
    <w:p>
      <w:r>
        <w:t>• 2023: [14, 4, 4]</w:t>
      </w:r>
    </w:p>
    <w:p>
      <w:r>
        <w:t>• 2024: [39, 0]</w:t>
      </w:r>
    </w:p>
    <w:p>
      <w:r>
        <w:t>• 2025: []</w:t>
      </w:r>
    </w:p>
    <w:p>
      <w:r>
        <w:rPr>
          <w:sz w:val="26"/>
        </w:rPr>
        <w:t>Casey Mittelstadt: 3</w:t>
      </w:r>
    </w:p>
    <w:p>
      <w:r>
        <w:t>• 2022: [17, 17, 14]</w:t>
      </w:r>
    </w:p>
    <w:p>
      <w:r>
        <w:t>• 2023: [11, 9, 6]</w:t>
      </w:r>
    </w:p>
    <w:p>
      <w:r>
        <w:t>• 2024: [18, 12, 8]</w:t>
      </w:r>
    </w:p>
    <w:p>
      <w:r>
        <w:t>• 2025: [3, 1]</w:t>
      </w:r>
    </w:p>
    <w:p>
      <w:r>
        <w:rPr>
          <w:b/>
          <w:color w:val="FF0000"/>
          <w:sz w:val="26"/>
        </w:rPr>
        <w:t>Sean Kuraly: 9</w:t>
      </w:r>
    </w:p>
    <w:p>
      <w:r>
        <w:t>• 2022: [17, 14, 7]</w:t>
      </w:r>
    </w:p>
    <w:p>
      <w:r>
        <w:t>• 2023: [17, 6, 6]</w:t>
      </w:r>
    </w:p>
    <w:p>
      <w:r>
        <w:t>• 2024: [22, 16, 14]</w:t>
      </w:r>
    </w:p>
    <w:p>
      <w:r>
        <w:t>• 2025: []</w:t>
      </w:r>
    </w:p>
    <w:p>
      <w:r>
        <w:rPr>
          <w:b/>
          <w:color w:val="FF0000"/>
          <w:sz w:val="26"/>
        </w:rPr>
        <w:t>Mark Kastelic: 7</w:t>
      </w:r>
    </w:p>
    <w:p>
      <w:r>
        <w:t>• 2022: [22, 17, 9]</w:t>
      </w:r>
    </w:p>
    <w:p>
      <w:r>
        <w:t>• 2023: [12, 11, 8]</w:t>
      </w:r>
    </w:p>
    <w:p>
      <w:r>
        <w:t>• 2024: [23, 22, 6]</w:t>
      </w:r>
    </w:p>
    <w:p>
      <w:r>
        <w:t>• 2025: [1]</w:t>
      </w:r>
    </w:p>
    <w:p>
      <w:r>
        <w:rPr>
          <w:b/>
          <w:color w:val="FF0000"/>
          <w:sz w:val="26"/>
        </w:rPr>
        <w:t>Charlie McAvoy: 14</w:t>
      </w:r>
    </w:p>
    <w:p>
      <w:r>
        <w:t>• 2022: [23, 13, 8]</w:t>
      </w:r>
    </w:p>
    <w:p>
      <w:r>
        <w:t>• 2023: [17, 15, 6]</w:t>
      </w:r>
    </w:p>
    <w:p>
      <w:r>
        <w:t>• 2024: [20, 14, 8]</w:t>
      </w:r>
    </w:p>
    <w:p>
      <w:r>
        <w:t>• 2025: []</w:t>
      </w:r>
    </w:p>
    <w:p>
      <w:r>
        <w:rPr>
          <w:sz w:val="26"/>
        </w:rPr>
        <w:t>Jordan Harris: 3</w:t>
      </w:r>
    </w:p>
    <w:p>
      <w:r>
        <w:t>• 2022: [31, 12]</w:t>
      </w:r>
    </w:p>
    <w:p>
      <w:r>
        <w:t>• 2023: [18, 14]</w:t>
      </w:r>
    </w:p>
    <w:p>
      <w:r>
        <w:t>• 2024: []</w:t>
      </w:r>
    </w:p>
    <w:p>
      <w:r>
        <w:t>• 2025: []</w:t>
      </w:r>
    </w:p>
    <w:p>
      <w:pPr>
        <w:pStyle w:val="Heading2"/>
      </w:pPr>
      <w:r>
        <w:t>Team: BUF</w:t>
      </w:r>
    </w:p>
    <w:p>
      <w:r>
        <w:rPr>
          <w:sz w:val="26"/>
        </w:rPr>
        <w:t>Alex Tuch: 2</w:t>
      </w:r>
    </w:p>
    <w:p>
      <w:r>
        <w:t>• 2022: [6, 5, 4]</w:t>
      </w:r>
    </w:p>
    <w:p>
      <w:r>
        <w:t>• 2023: [8, 6, 5]</w:t>
      </w:r>
    </w:p>
    <w:p>
      <w:r>
        <w:t>• 2024: [7, 4, 4]</w:t>
      </w:r>
    </w:p>
    <w:p>
      <w:r>
        <w:t>• 2025: [2, 0]</w:t>
      </w:r>
    </w:p>
    <w:p>
      <w:r>
        <w:rPr>
          <w:b/>
          <w:color w:val="FF0000"/>
          <w:sz w:val="26"/>
        </w:rPr>
        <w:t>Rasmus Dahlin: 13</w:t>
      </w:r>
    </w:p>
    <w:p>
      <w:r>
        <w:t>• 2022: [28, 6, 6]</w:t>
      </w:r>
    </w:p>
    <w:p>
      <w:r>
        <w:t>• 2023: [9, 7, 6]</w:t>
      </w:r>
    </w:p>
    <w:p>
      <w:r>
        <w:t>• 2024: [24, 3, 3]</w:t>
      </w:r>
    </w:p>
    <w:p>
      <w:r>
        <w:t>• 2025: []</w:t>
      </w:r>
    </w:p>
    <w:p>
      <w:r>
        <w:rPr>
          <w:sz w:val="26"/>
        </w:rPr>
        <w:t>Jacob Bryson: 70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Tyson Kozak: 1</w:t>
      </w:r>
    </w:p>
    <w:p>
      <w:r>
        <w:t>• 2022: []</w:t>
      </w:r>
    </w:p>
    <w:p>
      <w:r>
        <w:t>• 2023: []</w:t>
      </w:r>
    </w:p>
    <w:p>
      <w:r>
        <w:t>• 2024: [13, 1]</w:t>
      </w:r>
    </w:p>
    <w:p>
      <w:r>
        <w:t>• 2025: [0]</w:t>
      </w:r>
    </w:p>
    <w:p>
      <w:r>
        <w:rPr>
          <w:sz w:val="26"/>
        </w:rPr>
        <w:t>Josh Norris: 1</w:t>
      </w:r>
    </w:p>
    <w:p>
      <w:r>
        <w:t>• 2022: [2]</w:t>
      </w:r>
    </w:p>
    <w:p>
      <w:r>
        <w:t>• 2023: [14, 6, 5]</w:t>
      </w:r>
    </w:p>
    <w:p>
      <w:r>
        <w:t>• 2024: [5, 5, 4]</w:t>
      </w:r>
    </w:p>
    <w:p>
      <w:r>
        <w:t>• 2025: []</w:t>
      </w:r>
    </w:p>
    <w:p>
      <w:r>
        <w:rPr>
          <w:sz w:val="26"/>
        </w:rPr>
        <w:t>Jason Zucker: 3</w:t>
      </w:r>
    </w:p>
    <w:p>
      <w:r>
        <w:t>• 2022: [8, 7, 7]</w:t>
      </w:r>
    </w:p>
    <w:p>
      <w:r>
        <w:t>• 2023: [11, 9, 7]</w:t>
      </w:r>
    </w:p>
    <w:p>
      <w:r>
        <w:t>• 2024: [8, 7, 7]</w:t>
      </w:r>
    </w:p>
    <w:p>
      <w:r>
        <w:t>• 2025: [2, 1]</w:t>
      </w:r>
    </w:p>
    <w:p>
      <w:r>
        <w:rPr>
          <w:b/>
          <w:color w:val="FF0000"/>
          <w:sz w:val="26"/>
        </w:rPr>
        <w:t>Zach Benson: 24</w:t>
      </w:r>
    </w:p>
    <w:p>
      <w:r>
        <w:t>• 2022: []</w:t>
      </w:r>
    </w:p>
    <w:p>
      <w:r>
        <w:t>• 2023: [19, 12, 10]</w:t>
      </w:r>
    </w:p>
    <w:p>
      <w:r>
        <w:t>• 2024: [13, 10, 6]</w:t>
      </w:r>
    </w:p>
    <w:p>
      <w:r>
        <w:t>• 2025: []</w:t>
      </w:r>
    </w:p>
    <w:p>
      <w:r>
        <w:rPr>
          <w:sz w:val="26"/>
        </w:rPr>
        <w:t>Mattias Samuelsson: 2</w:t>
      </w:r>
    </w:p>
    <w:p>
      <w:r>
        <w:t>• 2022: [44]</w:t>
      </w:r>
    </w:p>
    <w:p>
      <w:r>
        <w:t>• 2023: []</w:t>
      </w:r>
    </w:p>
    <w:p>
      <w:r>
        <w:t>• 2024: [19, 13, 12]</w:t>
      </w:r>
    </w:p>
    <w:p>
      <w:r>
        <w:t>• 2025: []</w:t>
      </w:r>
    </w:p>
    <w:p>
      <w:r>
        <w:rPr>
          <w:sz w:val="26"/>
        </w:rPr>
        <w:t>Noah Ostlund: 12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Mason Geertsen: 29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Tage Thompson: 1</w:t>
      </w:r>
    </w:p>
    <w:p>
      <w:r>
        <w:t>• 2022: [8, 5, 4]</w:t>
      </w:r>
    </w:p>
    <w:p>
      <w:r>
        <w:t>• 2023: [7, 5, 5]</w:t>
      </w:r>
    </w:p>
    <w:p>
      <w:r>
        <w:t>• 2024: [5, 5, 4]</w:t>
      </w:r>
    </w:p>
    <w:p>
      <w:r>
        <w:t>• 2025: [4, 0]</w:t>
      </w:r>
    </w:p>
    <w:p>
      <w:r>
        <w:rPr>
          <w:sz w:val="26"/>
        </w:rPr>
        <w:t>Ryan Johnson: 47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Owen Power: 5</w:t>
      </w:r>
    </w:p>
    <w:p>
      <w:r>
        <w:t>• 2022: [5, 0, 0]</w:t>
      </w:r>
    </w:p>
    <w:p>
      <w:r>
        <w:t>• 2023: [23, 17, 4]</w:t>
      </w:r>
    </w:p>
    <w:p>
      <w:r>
        <w:t>• 2024: [20, 17, 11]</w:t>
      </w:r>
    </w:p>
    <w:p>
      <w:r>
        <w:t>• 2025: []</w:t>
      </w:r>
    </w:p>
    <w:p>
      <w:r>
        <w:rPr>
          <w:b/>
          <w:color w:val="FF0000"/>
          <w:sz w:val="26"/>
        </w:rPr>
        <w:t>Conor Timmins: 24</w:t>
      </w:r>
    </w:p>
    <w:p>
      <w:r>
        <w:t>• 2022: [6]</w:t>
      </w:r>
    </w:p>
    <w:p>
      <w:r>
        <w:t>• 2023: []</w:t>
      </w:r>
    </w:p>
    <w:p>
      <w:r>
        <w:t>• 2024: [34, 4]</w:t>
      </w:r>
    </w:p>
    <w:p>
      <w:r>
        <w:t>• 2025: []</w:t>
      </w:r>
    </w:p>
    <w:p>
      <w:r>
        <w:rPr>
          <w:b/>
          <w:color w:val="FF0000"/>
          <w:sz w:val="26"/>
        </w:rPr>
        <w:t>Jack Quinn: 3</w:t>
      </w:r>
    </w:p>
    <w:p>
      <w:r>
        <w:t>• 2022: [13, 7, 7]</w:t>
      </w:r>
    </w:p>
    <w:p>
      <w:r>
        <w:t>• 2023: [8, 5, 2]</w:t>
      </w:r>
    </w:p>
    <w:p>
      <w:r>
        <w:t>• 2024: [16, 13, 8]</w:t>
      </w:r>
    </w:p>
    <w:p>
      <w:r>
        <w:t>• 2025: [2]</w:t>
      </w:r>
    </w:p>
    <w:p>
      <w:r>
        <w:rPr>
          <w:b/>
          <w:color w:val="FF0000"/>
          <w:sz w:val="26"/>
        </w:rPr>
        <w:t>Beck Malenstyn: 47</w:t>
      </w:r>
    </w:p>
    <w:p>
      <w:r>
        <w:t>• 2022: []</w:t>
      </w:r>
    </w:p>
    <w:p>
      <w:r>
        <w:t>• 2023: [19, 15, 4]</w:t>
      </w:r>
    </w:p>
    <w:p>
      <w:r>
        <w:t>• 2024: [17, 9, 2]</w:t>
      </w:r>
    </w:p>
    <w:p>
      <w:r>
        <w:t>• 2025: []</w:t>
      </w:r>
    </w:p>
    <w:p>
      <w:r>
        <w:rPr>
          <w:sz w:val="26"/>
        </w:rPr>
        <w:t>Jiri Kulich: 2</w:t>
      </w:r>
    </w:p>
    <w:p>
      <w:r>
        <w:t>• 2022: []</w:t>
      </w:r>
    </w:p>
    <w:p>
      <w:r>
        <w:t>• 2023: []</w:t>
      </w:r>
    </w:p>
    <w:p>
      <w:r>
        <w:t>• 2024: [8, 6, 6]</w:t>
      </w:r>
    </w:p>
    <w:p>
      <w:r>
        <w:t>• 2025: [1, 1]</w:t>
      </w:r>
    </w:p>
    <w:p>
      <w:r>
        <w:rPr>
          <w:b/>
          <w:color w:val="FF0000"/>
          <w:sz w:val="26"/>
        </w:rPr>
        <w:t>Peyton Krebs: 10</w:t>
      </w:r>
    </w:p>
    <w:p>
      <w:r>
        <w:t>• 2022: [28, 11, 6]</w:t>
      </w:r>
    </w:p>
    <w:p>
      <w:r>
        <w:t>• 2023: [29, 12, 5]</w:t>
      </w:r>
    </w:p>
    <w:p>
      <w:r>
        <w:t>• 2024: [23, 15, 7]</w:t>
      </w:r>
    </w:p>
    <w:p>
      <w:r>
        <w:t>• 2025: []</w:t>
      </w:r>
    </w:p>
    <w:p>
      <w:r>
        <w:rPr>
          <w:sz w:val="26"/>
        </w:rPr>
        <w:t>Bowen Byram: 1</w:t>
      </w:r>
    </w:p>
    <w:p>
      <w:r>
        <w:t>• 2022: [10, 8, 3]</w:t>
      </w:r>
    </w:p>
    <w:p>
      <w:r>
        <w:t>• 2023: [12, 10, 10]</w:t>
      </w:r>
    </w:p>
    <w:p>
      <w:r>
        <w:t>• 2024: [15, 13, 9]</w:t>
      </w:r>
    </w:p>
    <w:p>
      <w:r>
        <w:t>• 2025: []</w:t>
      </w:r>
    </w:p>
    <w:p>
      <w:r>
        <w:rPr>
          <w:sz w:val="26"/>
        </w:rPr>
        <w:t>Zach Metsa: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Justin Danforth: 9</w:t>
      </w:r>
    </w:p>
    <w:p>
      <w:r>
        <w:t>• 2022: [0]</w:t>
      </w:r>
    </w:p>
    <w:p>
      <w:r>
        <w:t>• 2023: [24, 9, 7]</w:t>
      </w:r>
    </w:p>
    <w:p>
      <w:r>
        <w:t>• 2024: [18, 8, 7]</w:t>
      </w:r>
    </w:p>
    <w:p>
      <w:r>
        <w:t>• 2025: []</w:t>
      </w:r>
    </w:p>
    <w:p>
      <w:pPr>
        <w:pStyle w:val="Heading2"/>
      </w:pPr>
      <w:r>
        <w:t>Team: CAR</w:t>
      </w:r>
    </w:p>
    <w:p>
      <w:r>
        <w:rPr>
          <w:sz w:val="26"/>
        </w:rPr>
        <w:t>Charles Alexis Legault: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Taylor Hall: 7</w:t>
      </w:r>
    </w:p>
    <w:p>
      <w:r>
        <w:t>• 2022: [16, 7, 3]</w:t>
      </w:r>
    </w:p>
    <w:p>
      <w:r>
        <w:t>• 2023: [0]</w:t>
      </w:r>
    </w:p>
    <w:p>
      <w:r>
        <w:t>• 2024: [13, 9, 7]</w:t>
      </w:r>
    </w:p>
    <w:p>
      <w:r>
        <w:t>• 2025: [0]</w:t>
      </w:r>
    </w:p>
    <w:p>
      <w:r>
        <w:rPr>
          <w:sz w:val="26"/>
        </w:rPr>
        <w:t>Jordan Staal: 4</w:t>
      </w:r>
    </w:p>
    <w:p>
      <w:r>
        <w:t>• 2022: [11, 7, 5]</w:t>
      </w:r>
    </w:p>
    <w:p>
      <w:r>
        <w:t>• 2023: [20, 15, 14]</w:t>
      </w:r>
    </w:p>
    <w:p>
      <w:r>
        <w:t>• 2024: [15, 12, 11]</w:t>
      </w:r>
    </w:p>
    <w:p>
      <w:r>
        <w:t>• 2025: [2]</w:t>
      </w:r>
    </w:p>
    <w:p>
      <w:r>
        <w:rPr>
          <w:sz w:val="26"/>
        </w:rPr>
        <w:t>Joel Nystrom: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Mike Reilly: 28</w:t>
      </w:r>
    </w:p>
    <w:p>
      <w:r>
        <w:t>• 2022: []</w:t>
      </w:r>
    </w:p>
    <w:p>
      <w:r>
        <w:t>• 2023: [13, 13, 8]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Mark Jankowski: 7</w:t>
      </w:r>
    </w:p>
    <w:p>
      <w:r>
        <w:t>• 2022: [18, 8, 6]</w:t>
      </w:r>
    </w:p>
    <w:p>
      <w:r>
        <w:t>• 2023: [8, 4, 2]</w:t>
      </w:r>
    </w:p>
    <w:p>
      <w:r>
        <w:t>• 2024: [11, 8, 5]</w:t>
      </w:r>
    </w:p>
    <w:p>
      <w:r>
        <w:t>• 2025: []</w:t>
      </w:r>
    </w:p>
    <w:p>
      <w:r>
        <w:rPr>
          <w:b/>
          <w:color w:val="FF0000"/>
          <w:sz w:val="26"/>
        </w:rPr>
        <w:t>Sean Walker: 6</w:t>
      </w:r>
    </w:p>
    <w:p>
      <w:r>
        <w:t>• 2022: [15, 13]</w:t>
      </w:r>
    </w:p>
    <w:p>
      <w:r>
        <w:t>• 2023: [16, 14, 11]</w:t>
      </w:r>
    </w:p>
    <w:p>
      <w:r>
        <w:t>• 2024: [41, 13, 5]</w:t>
      </w:r>
    </w:p>
    <w:p>
      <w:r>
        <w:t>• 2025: []</w:t>
      </w:r>
    </w:p>
    <w:p>
      <w:r>
        <w:rPr>
          <w:b/>
          <w:color w:val="FF0000"/>
          <w:sz w:val="26"/>
        </w:rPr>
        <w:t>Nikolaj Ehlers: 15</w:t>
      </w:r>
    </w:p>
    <w:p>
      <w:r>
        <w:t>• 2022: [10, 7, 3]</w:t>
      </w:r>
    </w:p>
    <w:p>
      <w:r>
        <w:t>• 2023: [10, 6, 5]</w:t>
      </w:r>
    </w:p>
    <w:p>
      <w:r>
        <w:t>• 2024: [10, 5, 4]</w:t>
      </w:r>
    </w:p>
    <w:p>
      <w:r>
        <w:t>• 2025: []</w:t>
      </w:r>
    </w:p>
    <w:p>
      <w:r>
        <w:rPr>
          <w:sz w:val="26"/>
        </w:rPr>
        <w:t>K'Andre Miller: 5</w:t>
      </w:r>
    </w:p>
    <w:p>
      <w:r>
        <w:t>• 2022: [12, 10, 6]</w:t>
      </w:r>
    </w:p>
    <w:p>
      <w:r>
        <w:t>• 2023: [33, 10, 6]</w:t>
      </w:r>
    </w:p>
    <w:p>
      <w:r>
        <w:t>• 2024: [23, 15, 10]</w:t>
      </w:r>
    </w:p>
    <w:p>
      <w:r>
        <w:t>• 2025: []</w:t>
      </w:r>
    </w:p>
    <w:p>
      <w:r>
        <w:rPr>
          <w:sz w:val="26"/>
        </w:rPr>
        <w:t>Seth Jarvis: 2</w:t>
      </w:r>
    </w:p>
    <w:p>
      <w:r>
        <w:t>• 2022: [21, 11, 11]</w:t>
      </w:r>
    </w:p>
    <w:p>
      <w:r>
        <w:t>• 2023: [8, 6, 5]</w:t>
      </w:r>
    </w:p>
    <w:p>
      <w:r>
        <w:t>• 2024: [7, 5, 4]</w:t>
      </w:r>
    </w:p>
    <w:p>
      <w:r>
        <w:t>• 2025: [1, 1, 0]</w:t>
      </w:r>
    </w:p>
    <w:p>
      <w:r>
        <w:rPr>
          <w:b/>
          <w:color w:val="FF0000"/>
          <w:sz w:val="26"/>
        </w:rPr>
        <w:t>William Carrier: 4</w:t>
      </w:r>
    </w:p>
    <w:p>
      <w:r>
        <w:t>• 2022: [7, 6, 5]</w:t>
      </w:r>
    </w:p>
    <w:p>
      <w:r>
        <w:t>• 2023: [20, 4, 0]</w:t>
      </w:r>
    </w:p>
    <w:p>
      <w:r>
        <w:t>• 2024: [13, 7, 2]</w:t>
      </w:r>
    </w:p>
    <w:p>
      <w:r>
        <w:t>• 2025: []</w:t>
      </w:r>
    </w:p>
    <w:p>
      <w:r>
        <w:rPr>
          <w:b/>
          <w:color w:val="FF0000"/>
          <w:sz w:val="26"/>
        </w:rPr>
        <w:t>Jaccob Slavin: 21</w:t>
      </w:r>
    </w:p>
    <w:p>
      <w:r>
        <w:t>• 2022: [13, 11, 8]</w:t>
      </w:r>
    </w:p>
    <w:p>
      <w:r>
        <w:t>• 2023: [36, 27, 8]</w:t>
      </w:r>
    </w:p>
    <w:p>
      <w:r>
        <w:t>• 2024: [25, 6, 6]</w:t>
      </w:r>
    </w:p>
    <w:p>
      <w:r>
        <w:t>• 2025: []</w:t>
      </w:r>
    </w:p>
    <w:p>
      <w:r>
        <w:rPr>
          <w:b/>
          <w:color w:val="FF0000"/>
          <w:sz w:val="26"/>
        </w:rPr>
        <w:t>Jalen Chatfield: 10</w:t>
      </w:r>
    </w:p>
    <w:p>
      <w:r>
        <w:t>• 2022: [19, 4, 3]</w:t>
      </w:r>
    </w:p>
    <w:p>
      <w:r>
        <w:t>• 2023: [14, 7, 7]</w:t>
      </w:r>
    </w:p>
    <w:p>
      <w:r>
        <w:t>• 2024: [15, 11, 11]</w:t>
      </w:r>
    </w:p>
    <w:p>
      <w:r>
        <w:t>• 2025: []</w:t>
      </w:r>
    </w:p>
    <w:p>
      <w:r>
        <w:rPr>
          <w:sz w:val="26"/>
        </w:rPr>
        <w:t>Sebastian Aho: 1</w:t>
      </w:r>
    </w:p>
    <w:p>
      <w:r>
        <w:t>• 2022: [7, 6, 5]</w:t>
      </w:r>
    </w:p>
    <w:p>
      <w:r>
        <w:t>• 2023: [6, 6, 4]</w:t>
      </w:r>
    </w:p>
    <w:p>
      <w:r>
        <w:t>• 2024: [8, 7, 6]</w:t>
      </w:r>
    </w:p>
    <w:p>
      <w:r>
        <w:t>• 2025: [1, 0, 0]</w:t>
      </w:r>
    </w:p>
    <w:p>
      <w:r>
        <w:rPr>
          <w:sz w:val="26"/>
        </w:rPr>
        <w:t>Jesperi Kotkaniemi: 4</w:t>
      </w:r>
    </w:p>
    <w:p>
      <w:r>
        <w:t>• 2022: [10, 9, 9]</w:t>
      </w:r>
    </w:p>
    <w:p>
      <w:r>
        <w:t>• 2023: [22, 15, 10]</w:t>
      </w:r>
    </w:p>
    <w:p>
      <w:r>
        <w:t>• 2024: [24, 9, 7]</w:t>
      </w:r>
    </w:p>
    <w:p>
      <w:r>
        <w:t>• 2025: []</w:t>
      </w:r>
    </w:p>
    <w:p>
      <w:r>
        <w:rPr>
          <w:sz w:val="26"/>
        </w:rPr>
        <w:t>Jackson Blake: 1</w:t>
      </w:r>
    </w:p>
    <w:p>
      <w:r>
        <w:t>• 2022: []</w:t>
      </w:r>
    </w:p>
    <w:p>
      <w:r>
        <w:t>• 2023: []</w:t>
      </w:r>
    </w:p>
    <w:p>
      <w:r>
        <w:t>• 2024: [22, 13, 5]</w:t>
      </w:r>
    </w:p>
    <w:p>
      <w:r>
        <w:t>• 2025: [4]</w:t>
      </w:r>
    </w:p>
    <w:p>
      <w:r>
        <w:rPr>
          <w:sz w:val="26"/>
        </w:rPr>
        <w:t>Alexander Nikishin: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Shayne Gostisbehere: 3</w:t>
      </w:r>
    </w:p>
    <w:p>
      <w:r>
        <w:t>• 2022: [20, 17, 16]</w:t>
      </w:r>
    </w:p>
    <w:p>
      <w:r>
        <w:t>• 2023: [24, 12, 7]</w:t>
      </w:r>
    </w:p>
    <w:p>
      <w:r>
        <w:t>• 2024: [20, 15, 6]</w:t>
      </w:r>
    </w:p>
    <w:p>
      <w:r>
        <w:t>• 2025: []</w:t>
      </w:r>
    </w:p>
    <w:p>
      <w:pPr>
        <w:pStyle w:val="Heading2"/>
      </w:pPr>
      <w:r>
        <w:t>Team: CBJ</w:t>
      </w:r>
    </w:p>
    <w:p>
      <w:r>
        <w:rPr>
          <w:b/>
          <w:color w:val="FF0000"/>
          <w:sz w:val="26"/>
        </w:rPr>
        <w:t>Ivan Provorov: 5</w:t>
      </w:r>
    </w:p>
    <w:p>
      <w:r>
        <w:t>• 2022: [25, 11, 11]</w:t>
      </w:r>
    </w:p>
    <w:p>
      <w:r>
        <w:t>• 2023: [19, 13, 4]</w:t>
      </w:r>
    </w:p>
    <w:p>
      <w:r>
        <w:t>• 2024: [19, 9, 9]</w:t>
      </w:r>
    </w:p>
    <w:p>
      <w:r>
        <w:t>• 2025: []</w:t>
      </w:r>
    </w:p>
    <w:p>
      <w:r>
        <w:rPr>
          <w:sz w:val="26"/>
        </w:rPr>
        <w:t>Jake Christiansen: 39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Mathieu Olivier: 14</w:t>
      </w:r>
    </w:p>
    <w:p>
      <w:r>
        <w:t>• 2022: [22, 10, 3]</w:t>
      </w:r>
    </w:p>
    <w:p>
      <w:r>
        <w:t>• 2023: [16, 9, 2]</w:t>
      </w:r>
    </w:p>
    <w:p>
      <w:r>
        <w:t>• 2024: [17, 7, 7]</w:t>
      </w:r>
    </w:p>
    <w:p>
      <w:r>
        <w:t>• 2025: []</w:t>
      </w:r>
    </w:p>
    <w:p>
      <w:r>
        <w:rPr>
          <w:b/>
          <w:color w:val="FF0000"/>
          <w:sz w:val="26"/>
        </w:rPr>
        <w:t>Boone Jenner: 3</w:t>
      </w:r>
    </w:p>
    <w:p>
      <w:r>
        <w:t>• 2022: [5, 5, 4]</w:t>
      </w:r>
    </w:p>
    <w:p>
      <w:r>
        <w:t>• 2023: [9, 5, 5]</w:t>
      </w:r>
    </w:p>
    <w:p>
      <w:r>
        <w:t>• 2024: [3, 1, 0]</w:t>
      </w:r>
    </w:p>
    <w:p>
      <w:r>
        <w:t>• 2025: [3]</w:t>
      </w:r>
    </w:p>
    <w:p>
      <w:r>
        <w:rPr>
          <w:b/>
          <w:color w:val="FF0000"/>
          <w:sz w:val="26"/>
        </w:rPr>
        <w:t>Damon Severson: 4</w:t>
      </w:r>
    </w:p>
    <w:p>
      <w:r>
        <w:t>• 2022: [19, 17, 16]</w:t>
      </w:r>
    </w:p>
    <w:p>
      <w:r>
        <w:t>• 2023: [22, 7, 6]</w:t>
      </w:r>
    </w:p>
    <w:p>
      <w:r>
        <w:t>• 2024: [8, 4, 4]</w:t>
      </w:r>
    </w:p>
    <w:p>
      <w:r>
        <w:t>• 2025: []</w:t>
      </w:r>
    </w:p>
    <w:p>
      <w:r>
        <w:rPr>
          <w:b/>
          <w:color w:val="FF0000"/>
          <w:sz w:val="26"/>
        </w:rPr>
        <w:t>Kent Johnson: 3</w:t>
      </w:r>
    </w:p>
    <w:p>
      <w:r>
        <w:t>• 2022: [15, 7, 7]</w:t>
      </w:r>
    </w:p>
    <w:p>
      <w:r>
        <w:t>• 2023: [10, 3, 1]</w:t>
      </w:r>
    </w:p>
    <w:p>
      <w:r>
        <w:t>• 2024: [9, 6, 6]</w:t>
      </w:r>
    </w:p>
    <w:p>
      <w:r>
        <w:t>• 2025: [0]</w:t>
      </w:r>
    </w:p>
    <w:p>
      <w:r>
        <w:rPr>
          <w:sz w:val="26"/>
        </w:rPr>
        <w:t>Charlie Coyle: 1</w:t>
      </w:r>
    </w:p>
    <w:p>
      <w:r>
        <w:t>• 2022: [12, 8, 8]</w:t>
      </w:r>
    </w:p>
    <w:p>
      <w:r>
        <w:t>• 2023: [8, 8, 6]</w:t>
      </w:r>
    </w:p>
    <w:p>
      <w:r>
        <w:t>• 2024: [14, 10, 8]</w:t>
      </w:r>
    </w:p>
    <w:p>
      <w:r>
        <w:t>• 2025: []</w:t>
      </w:r>
    </w:p>
    <w:p>
      <w:r>
        <w:rPr>
          <w:b/>
          <w:color w:val="FF0000"/>
          <w:sz w:val="26"/>
        </w:rPr>
        <w:t>Cole Sillinger: 9</w:t>
      </w:r>
    </w:p>
    <w:p>
      <w:r>
        <w:t>• 2022: [45, 1]</w:t>
      </w:r>
    </w:p>
    <w:p>
      <w:r>
        <w:t>• 2023: [12, 12, 7]</w:t>
      </w:r>
    </w:p>
    <w:p>
      <w:r>
        <w:t>• 2024: [14, 9, 7]</w:t>
      </w:r>
    </w:p>
    <w:p>
      <w:r>
        <w:t>• 2025: []</w:t>
      </w:r>
    </w:p>
    <w:p>
      <w:r>
        <w:rPr>
          <w:b/>
          <w:color w:val="FF0000"/>
          <w:sz w:val="26"/>
        </w:rPr>
        <w:t>Sean Monahan: 12</w:t>
      </w:r>
    </w:p>
    <w:p>
      <w:r>
        <w:t>• 2022: [9, 4, 3]</w:t>
      </w:r>
    </w:p>
    <w:p>
      <w:r>
        <w:t>• 2023: [14, 11, 9]</w:t>
      </w:r>
    </w:p>
    <w:p>
      <w:r>
        <w:t>• 2024: [8, 5, 4]</w:t>
      </w:r>
    </w:p>
    <w:p>
      <w:r>
        <w:t>• 2025: []</w:t>
      </w:r>
    </w:p>
    <w:p>
      <w:r>
        <w:rPr>
          <w:sz w:val="26"/>
        </w:rPr>
        <w:t>Adam Fantilli: 3</w:t>
      </w:r>
    </w:p>
    <w:p>
      <w:r>
        <w:t>• 2022: []</w:t>
      </w:r>
    </w:p>
    <w:p>
      <w:r>
        <w:t>• 2023: [9, 8, 7]</w:t>
      </w:r>
    </w:p>
    <w:p>
      <w:r>
        <w:t>• 2024: [13, 9, 6]</w:t>
      </w:r>
    </w:p>
    <w:p>
      <w:r>
        <w:t>• 2025: [3]</w:t>
      </w:r>
    </w:p>
    <w:p>
      <w:r>
        <w:rPr>
          <w:b/>
          <w:color w:val="FF0000"/>
          <w:sz w:val="26"/>
        </w:rPr>
        <w:t>Kirill Marchenko: 4</w:t>
      </w:r>
    </w:p>
    <w:p>
      <w:r>
        <w:t>• 2022: [7, 6, 5]</w:t>
      </w:r>
    </w:p>
    <w:p>
      <w:r>
        <w:t>• 2023: [9, 9, 4]</w:t>
      </w:r>
    </w:p>
    <w:p>
      <w:r>
        <w:t>• 2024: [6, 6, 5]</w:t>
      </w:r>
    </w:p>
    <w:p>
      <w:r>
        <w:t>• 2025: [1, 0]</w:t>
      </w:r>
    </w:p>
    <w:p>
      <w:r>
        <w:rPr>
          <w:b/>
          <w:color w:val="FF0000"/>
          <w:sz w:val="26"/>
        </w:rPr>
        <w:t>Isac Lundestrom: 58</w:t>
      </w:r>
    </w:p>
    <w:p>
      <w:r>
        <w:t>• 2022: [19, 4, 1]</w:t>
      </w:r>
    </w:p>
    <w:p>
      <w:r>
        <w:t>• 2023: [13, 8, 7]</w:t>
      </w:r>
    </w:p>
    <w:p>
      <w:r>
        <w:t>• 2024: [12, 10, 4]</w:t>
      </w:r>
    </w:p>
    <w:p>
      <w:r>
        <w:t>• 2025: []</w:t>
      </w:r>
    </w:p>
    <w:p>
      <w:r>
        <w:rPr>
          <w:sz w:val="26"/>
        </w:rPr>
        <w:t>Dmitri Voronkov: 1</w:t>
      </w:r>
    </w:p>
    <w:p>
      <w:r>
        <w:t>• 2022: []</w:t>
      </w:r>
    </w:p>
    <w:p>
      <w:r>
        <w:t>• 2023: [12, 8, 6]</w:t>
      </w:r>
    </w:p>
    <w:p>
      <w:r>
        <w:t>• 2024: [16, 7, 6]</w:t>
      </w:r>
    </w:p>
    <w:p>
      <w:r>
        <w:t>• 2025: [2, 1, 1]</w:t>
      </w:r>
    </w:p>
    <w:p>
      <w:r>
        <w:rPr>
          <w:b/>
          <w:color w:val="FF0000"/>
          <w:sz w:val="26"/>
        </w:rPr>
        <w:t>Denton Mateychuk: 2</w:t>
      </w:r>
    </w:p>
    <w:p>
      <w:r>
        <w:t>• 2022: []</w:t>
      </w:r>
    </w:p>
    <w:p>
      <w:r>
        <w:t>• 2023: []</w:t>
      </w:r>
    </w:p>
    <w:p>
      <w:r>
        <w:t>• 2024: [11, 10, 2]</w:t>
      </w:r>
    </w:p>
    <w:p>
      <w:r>
        <w:t>• 2025: [0]</w:t>
      </w:r>
    </w:p>
    <w:p>
      <w:r>
        <w:rPr>
          <w:b/>
          <w:color w:val="FF0000"/>
          <w:sz w:val="26"/>
        </w:rPr>
        <w:t>Dante Fabbro: 9</w:t>
      </w:r>
    </w:p>
    <w:p>
      <w:r>
        <w:t>• 2022: [48]</w:t>
      </w:r>
    </w:p>
    <w:p>
      <w:r>
        <w:t>• 2023: [40, 4]</w:t>
      </w:r>
    </w:p>
    <w:p>
      <w:r>
        <w:t>• 2024: [24, 9, 7]</w:t>
      </w:r>
    </w:p>
    <w:p>
      <w:r>
        <w:t>• 2025: []</w:t>
      </w:r>
    </w:p>
    <w:p>
      <w:r>
        <w:rPr>
          <w:b/>
          <w:color w:val="FF0000"/>
          <w:sz w:val="26"/>
        </w:rPr>
        <w:t>Erik Gudbranson: 25</w:t>
      </w:r>
    </w:p>
    <w:p>
      <w:r>
        <w:t>• 2022: []</w:t>
      </w:r>
    </w:p>
    <w:p>
      <w:r>
        <w:t>• 2023: [27, 9, 9]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Zachary Aston-Reese: 11</w:t>
      </w:r>
    </w:p>
    <w:p>
      <w:r>
        <w:t>• 2022: [18, 14, 8]</w:t>
      </w:r>
    </w:p>
    <w:p>
      <w:r>
        <w:t>• 2023: []</w:t>
      </w:r>
    </w:p>
    <w:p>
      <w:r>
        <w:t>• 2024: [57, 6, 2]</w:t>
      </w:r>
    </w:p>
    <w:p>
      <w:r>
        <w:t>• 2025: []</w:t>
      </w:r>
    </w:p>
    <w:p>
      <w:pPr>
        <w:pStyle w:val="Heading2"/>
      </w:pPr>
      <w:r>
        <w:t>Team: CGY</w:t>
      </w:r>
    </w:p>
    <w:p>
      <w:r>
        <w:rPr>
          <w:sz w:val="26"/>
        </w:rPr>
        <w:t>Yegor Sharangovich: 1</w:t>
      </w:r>
    </w:p>
    <w:p>
      <w:r>
        <w:t>• 2022: [13, 12, 9]</w:t>
      </w:r>
    </w:p>
    <w:p>
      <w:r>
        <w:t>• 2023: [11, 7, 6]</w:t>
      </w:r>
    </w:p>
    <w:p>
      <w:r>
        <w:t>• 2024: [15, 9, 6]</w:t>
      </w:r>
    </w:p>
    <w:p>
      <w:r>
        <w:t>• 2025: []</w:t>
      </w:r>
    </w:p>
    <w:p>
      <w:r>
        <w:rPr>
          <w:sz w:val="26"/>
        </w:rPr>
        <w:t>Nazem Kadri: 1</w:t>
      </w:r>
    </w:p>
    <w:p>
      <w:r>
        <w:t>• 2022: [16, 8, 5]</w:t>
      </w:r>
    </w:p>
    <w:p>
      <w:r>
        <w:t>• 2023: [8, 6, 5]</w:t>
      </w:r>
    </w:p>
    <w:p>
      <w:r>
        <w:t>• 2024: [7, 5, 5]</w:t>
      </w:r>
    </w:p>
    <w:p>
      <w:r>
        <w:t>• 2025: [0]</w:t>
      </w:r>
    </w:p>
    <w:p>
      <w:r>
        <w:rPr>
          <w:sz w:val="26"/>
        </w:rPr>
        <w:t>Rasmus Andersson: 4</w:t>
      </w:r>
    </w:p>
    <w:p>
      <w:r>
        <w:t>• 2022: [16, 13, 8]</w:t>
      </w:r>
    </w:p>
    <w:p>
      <w:r>
        <w:t>• 2023: [26, 7, 7]</w:t>
      </w:r>
    </w:p>
    <w:p>
      <w:r>
        <w:t>• 2024: [20, 11, 10]</w:t>
      </w:r>
    </w:p>
    <w:p>
      <w:r>
        <w:t>• 2025: [1]</w:t>
      </w:r>
    </w:p>
    <w:p>
      <w:r>
        <w:rPr>
          <w:b/>
          <w:color w:val="FF0000"/>
          <w:sz w:val="26"/>
        </w:rPr>
        <w:t>Adam Klapka: 2</w:t>
      </w:r>
    </w:p>
    <w:p>
      <w:r>
        <w:t>• 2022: []</w:t>
      </w:r>
    </w:p>
    <w:p>
      <w:r>
        <w:t>• 2023: []</w:t>
      </w:r>
    </w:p>
    <w:p>
      <w:r>
        <w:t>• 2024: [10, 3, 2]</w:t>
      </w:r>
    </w:p>
    <w:p>
      <w:r>
        <w:t>• 2025: []</w:t>
      </w:r>
    </w:p>
    <w:p>
      <w:r>
        <w:rPr>
          <w:b/>
          <w:color w:val="FF0000"/>
          <w:sz w:val="26"/>
        </w:rPr>
        <w:t>MacKenzie Weegar: 13</w:t>
      </w:r>
    </w:p>
    <w:p>
      <w:r>
        <w:t>• 2022: [30, 3, 0]</w:t>
      </w:r>
    </w:p>
    <w:p>
      <w:r>
        <w:t>• 2023: [15, 8, 7]</w:t>
      </w:r>
    </w:p>
    <w:p>
      <w:r>
        <w:t>• 2024: [20, 17, 12]</w:t>
      </w:r>
    </w:p>
    <w:p>
      <w:r>
        <w:t>• 2025: []</w:t>
      </w:r>
    </w:p>
    <w:p>
      <w:r>
        <w:rPr>
          <w:b/>
          <w:color w:val="FF0000"/>
          <w:sz w:val="26"/>
        </w:rPr>
        <w:t>Brayden Pachal: 14</w:t>
      </w:r>
    </w:p>
    <w:p>
      <w:r>
        <w:t>• 2022: []</w:t>
      </w:r>
    </w:p>
    <w:p>
      <w:r>
        <w:t>• 2023: [46]</w:t>
      </w:r>
    </w:p>
    <w:p>
      <w:r>
        <w:t>• 2024: [27, 8]</w:t>
      </w:r>
    </w:p>
    <w:p>
      <w:r>
        <w:t>• 2025: []</w:t>
      </w:r>
    </w:p>
    <w:p>
      <w:r>
        <w:rPr>
          <w:b/>
          <w:color w:val="FF0000"/>
          <w:sz w:val="26"/>
        </w:rPr>
        <w:t>Justin Kirkland: 14</w:t>
      </w:r>
    </w:p>
    <w:p>
      <w:r>
        <w:t>• 2022: []</w:t>
      </w:r>
    </w:p>
    <w:p>
      <w:r>
        <w:t>• 2023: []</w:t>
      </w:r>
    </w:p>
    <w:p>
      <w:r>
        <w:t>• 2024: [11]</w:t>
      </w:r>
    </w:p>
    <w:p>
      <w:r>
        <w:t>• 2025: []</w:t>
      </w:r>
    </w:p>
    <w:p>
      <w:r>
        <w:rPr>
          <w:sz w:val="26"/>
        </w:rPr>
        <w:t>Mikael Backlund: 2</w:t>
      </w:r>
    </w:p>
    <w:p>
      <w:r>
        <w:t>• 2022: [18, 10, 8]</w:t>
      </w:r>
    </w:p>
    <w:p>
      <w:r>
        <w:t>• 2023: [8, 7, 7]</w:t>
      </w:r>
    </w:p>
    <w:p>
      <w:r>
        <w:t>• 2024: [15, 14, 9]</w:t>
      </w:r>
    </w:p>
    <w:p>
      <w:r>
        <w:t>• 2025: [4]</w:t>
      </w:r>
    </w:p>
    <w:p>
      <w:r>
        <w:rPr>
          <w:sz w:val="26"/>
        </w:rPr>
        <w:t>Zayne Parekh: 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Jake Bean: 43</w:t>
      </w:r>
    </w:p>
    <w:p>
      <w:r>
        <w:t>• 2022: []</w:t>
      </w:r>
    </w:p>
    <w:p>
      <w:r>
        <w:t>• 2023: [31, 7, 3]</w:t>
      </w:r>
    </w:p>
    <w:p>
      <w:r>
        <w:t>• 2024: [22]</w:t>
      </w:r>
    </w:p>
    <w:p>
      <w:r>
        <w:t>• 2025: []</w:t>
      </w:r>
    </w:p>
    <w:p>
      <w:r>
        <w:rPr>
          <w:sz w:val="26"/>
        </w:rPr>
        <w:t>Joel Hanley: 16</w:t>
      </w:r>
    </w:p>
    <w:p>
      <w:r>
        <w:t>• 2022: []</w:t>
      </w:r>
    </w:p>
    <w:p>
      <w:r>
        <w:t>• 2023: []</w:t>
      </w:r>
    </w:p>
    <w:p>
      <w:r>
        <w:t>• 2024: [19]</w:t>
      </w:r>
    </w:p>
    <w:p>
      <w:r>
        <w:t>• 2025: []</w:t>
      </w:r>
    </w:p>
    <w:p>
      <w:r>
        <w:rPr>
          <w:b/>
          <w:color w:val="FF0000"/>
          <w:sz w:val="26"/>
        </w:rPr>
        <w:t>Daniil Miromanov: 5</w:t>
      </w:r>
    </w:p>
    <w:p>
      <w:r>
        <w:t>• 2022: [3]</w:t>
      </w:r>
    </w:p>
    <w:p>
      <w:r>
        <w:t>• 2023: [7, 1]</w:t>
      </w:r>
    </w:p>
    <w:p>
      <w:r>
        <w:t>• 2024: [23]</w:t>
      </w:r>
    </w:p>
    <w:p>
      <w:r>
        <w:t>• 2025: []</w:t>
      </w:r>
    </w:p>
    <w:p>
      <w:r>
        <w:rPr>
          <w:sz w:val="26"/>
        </w:rPr>
        <w:t>Blake Coleman: 1</w:t>
      </w:r>
    </w:p>
    <w:p>
      <w:r>
        <w:t>• 2022: [11, 8, 7]</w:t>
      </w:r>
    </w:p>
    <w:p>
      <w:r>
        <w:t>• 2023: [7, 6, 5]</w:t>
      </w:r>
    </w:p>
    <w:p>
      <w:r>
        <w:t>• 2024: [14, 9, 6]</w:t>
      </w:r>
    </w:p>
    <w:p>
      <w:r>
        <w:t>• 2025: [4, 2, 0]</w:t>
      </w:r>
    </w:p>
    <w:p>
      <w:r>
        <w:rPr>
          <w:b/>
          <w:color w:val="FF0000"/>
          <w:sz w:val="26"/>
        </w:rPr>
        <w:t>Jonathan Huberdeau: 5</w:t>
      </w:r>
    </w:p>
    <w:p>
      <w:r>
        <w:t>• 2022: [9, 7, 6]</w:t>
      </w:r>
    </w:p>
    <w:p>
      <w:r>
        <w:t>• 2023: [18, 13, 11]</w:t>
      </w:r>
    </w:p>
    <w:p>
      <w:r>
        <w:t>• 2024: [7, 6, 5]</w:t>
      </w:r>
    </w:p>
    <w:p>
      <w:r>
        <w:t>• 2025: []</w:t>
      </w:r>
    </w:p>
    <w:p>
      <w:r>
        <w:rPr>
          <w:b/>
          <w:color w:val="FF0000"/>
          <w:sz w:val="26"/>
        </w:rPr>
        <w:t>Connor Zary: 10</w:t>
      </w:r>
    </w:p>
    <w:p>
      <w:r>
        <w:t>• 2022: []</w:t>
      </w:r>
    </w:p>
    <w:p>
      <w:r>
        <w:t>• 2023: [18, 8, 6]</w:t>
      </w:r>
    </w:p>
    <w:p>
      <w:r>
        <w:t>• 2024: [9, 7, 6]</w:t>
      </w:r>
    </w:p>
    <w:p>
      <w:r>
        <w:t>• 2025: []</w:t>
      </w:r>
    </w:p>
    <w:p>
      <w:r>
        <w:rPr>
          <w:b/>
          <w:color w:val="FF0000"/>
          <w:sz w:val="26"/>
        </w:rPr>
        <w:t>Matt Coronato: 7</w:t>
      </w:r>
    </w:p>
    <w:p>
      <w:r>
        <w:t>• 2022: []</w:t>
      </w:r>
    </w:p>
    <w:p>
      <w:r>
        <w:t>• 2023: [17, 11]</w:t>
      </w:r>
    </w:p>
    <w:p>
      <w:r>
        <w:t>• 2024: [6, 6, 6]</w:t>
      </w:r>
    </w:p>
    <w:p>
      <w:r>
        <w:t>• 2025: []</w:t>
      </w:r>
    </w:p>
    <w:p>
      <w:r>
        <w:rPr>
          <w:sz w:val="26"/>
        </w:rPr>
        <w:t>Matvei Gridin: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Ryan Lomberg: 14</w:t>
      </w:r>
    </w:p>
    <w:p>
      <w:r>
        <w:t>• 2022: [12, 11, 8]</w:t>
      </w:r>
    </w:p>
    <w:p>
      <w:r>
        <w:t>• 2023: [35, 7, 3]</w:t>
      </w:r>
    </w:p>
    <w:p>
      <w:r>
        <w:t>• 2024: [40, 5]</w:t>
      </w:r>
    </w:p>
    <w:p>
      <w:r>
        <w:t>• 2025: []</w:t>
      </w:r>
    </w:p>
    <w:p>
      <w:r>
        <w:rPr>
          <w:sz w:val="26"/>
        </w:rPr>
        <w:t>Kevin Bahl: 1</w:t>
      </w:r>
    </w:p>
    <w:p>
      <w:r>
        <w:t>• 2022: [27]</w:t>
      </w:r>
    </w:p>
    <w:p>
      <w:r>
        <w:t>• 2023: []</w:t>
      </w:r>
    </w:p>
    <w:p>
      <w:r>
        <w:t>• 2024: [16, 13]</w:t>
      </w:r>
    </w:p>
    <w:p>
      <w:r>
        <w:t>• 2025: []</w:t>
      </w:r>
    </w:p>
    <w:p>
      <w:pPr>
        <w:pStyle w:val="Heading2"/>
      </w:pPr>
      <w:r>
        <w:t>Team: CHI</w:t>
      </w:r>
    </w:p>
    <w:p>
      <w:r>
        <w:rPr>
          <w:b/>
          <w:color w:val="FF0000"/>
          <w:sz w:val="26"/>
        </w:rPr>
        <w:t>Matt Grzelcyk: 59</w:t>
      </w:r>
    </w:p>
    <w:p>
      <w:r>
        <w:t>• 2022: [32, 19, 0]</w:t>
      </w:r>
    </w:p>
    <w:p>
      <w:r>
        <w:t>• 2023: [19]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Connor Murphy: 16</w:t>
      </w:r>
    </w:p>
    <w:p>
      <w:r>
        <w:t>• 2022: [23, 14, 11]</w:t>
      </w:r>
    </w:p>
    <w:p>
      <w:r>
        <w:t>• 2023: [14]</w:t>
      </w:r>
    </w:p>
    <w:p>
      <w:r>
        <w:t>• 2024: [30]</w:t>
      </w:r>
    </w:p>
    <w:p>
      <w:r>
        <w:t>• 2025: []</w:t>
      </w:r>
    </w:p>
    <w:p>
      <w:r>
        <w:rPr>
          <w:b/>
          <w:color w:val="FF0000"/>
          <w:sz w:val="26"/>
        </w:rPr>
        <w:t>Wyatt Kaiser: 24</w:t>
      </w:r>
    </w:p>
    <w:p>
      <w:r>
        <w:t>• 2022: []</w:t>
      </w:r>
    </w:p>
    <w:p>
      <w:r>
        <w:t>• 2023: []</w:t>
      </w:r>
    </w:p>
    <w:p>
      <w:r>
        <w:t>• 2024: [5, 3, 2]</w:t>
      </w:r>
    </w:p>
    <w:p>
      <w:r>
        <w:t>• 2025: []</w:t>
      </w:r>
    </w:p>
    <w:p>
      <w:r>
        <w:rPr>
          <w:b/>
          <w:color w:val="FF0000"/>
          <w:sz w:val="26"/>
        </w:rPr>
        <w:t>Nick Foligno: 9</w:t>
      </w:r>
    </w:p>
    <w:p>
      <w:r>
        <w:t>• 2022: [13, 12, 6]</w:t>
      </w:r>
    </w:p>
    <w:p>
      <w:r>
        <w:t>• 2023: [13, 8, 7]</w:t>
      </w:r>
    </w:p>
    <w:p>
      <w:r>
        <w:t>• 2024: [16, 15, 9]</w:t>
      </w:r>
    </w:p>
    <w:p>
      <w:r>
        <w:t>• 2025: []</w:t>
      </w:r>
    </w:p>
    <w:p>
      <w:r>
        <w:rPr>
          <w:b/>
          <w:color w:val="FF0000"/>
          <w:sz w:val="26"/>
        </w:rPr>
        <w:t>Alex Vlasic: 24</w:t>
      </w:r>
    </w:p>
    <w:p>
      <w:r>
        <w:t>• 2022: []</w:t>
      </w:r>
    </w:p>
    <w:p>
      <w:r>
        <w:t>• 2023: [21]</w:t>
      </w:r>
    </w:p>
    <w:p>
      <w:r>
        <w:t>• 2024: [36, 2, 0]</w:t>
      </w:r>
    </w:p>
    <w:p>
      <w:r>
        <w:t>• 2025: []</w:t>
      </w:r>
    </w:p>
    <w:p>
      <w:r>
        <w:rPr>
          <w:sz w:val="26"/>
        </w:rPr>
        <w:t>Tyler Bertuzzi: 3</w:t>
      </w:r>
    </w:p>
    <w:p>
      <w:r>
        <w:t>• 2022: [12, 10, 4]</w:t>
      </w:r>
    </w:p>
    <w:p>
      <w:r>
        <w:t>• 2023: [19, 12, 5]</w:t>
      </w:r>
    </w:p>
    <w:p>
      <w:r>
        <w:t>• 2024: [20, 12, 5]</w:t>
      </w:r>
    </w:p>
    <w:p>
      <w:r>
        <w:t>• 2025: [0]</w:t>
      </w:r>
    </w:p>
    <w:p>
      <w:r>
        <w:rPr>
          <w:b/>
          <w:color w:val="FF0000"/>
          <w:sz w:val="26"/>
        </w:rPr>
        <w:t>Andre Burakovsky: 5</w:t>
      </w:r>
    </w:p>
    <w:p>
      <w:r>
        <w:t>• 2022: [10, 6, 4]</w:t>
      </w:r>
    </w:p>
    <w:p>
      <w:r>
        <w:t>• 2023: [18, 5, 2]</w:t>
      </w:r>
    </w:p>
    <w:p>
      <w:r>
        <w:t>• 2024: [13, 9, 8]</w:t>
      </w:r>
    </w:p>
    <w:p>
      <w:r>
        <w:t>• 2025: [1]</w:t>
      </w:r>
    </w:p>
    <w:p>
      <w:r>
        <w:rPr>
          <w:sz w:val="26"/>
        </w:rPr>
        <w:t>Ryan Greene: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Ilya Mikheyev: 4</w:t>
      </w:r>
    </w:p>
    <w:p>
      <w:r>
        <w:t>• 2022: [14, 6, 3]</w:t>
      </w:r>
    </w:p>
    <w:p>
      <w:r>
        <w:t>• 2023: [34, 5, 3]</w:t>
      </w:r>
    </w:p>
    <w:p>
      <w:r>
        <w:t>• 2024: [12, 9, 6]</w:t>
      </w:r>
    </w:p>
    <w:p>
      <w:r>
        <w:t>• 2025: [0]</w:t>
      </w:r>
    </w:p>
    <w:p>
      <w:r>
        <w:rPr>
          <w:b/>
          <w:color w:val="FF0000"/>
          <w:sz w:val="26"/>
        </w:rPr>
        <w:t>Ethan Del Mastro: 14</w:t>
      </w:r>
    </w:p>
    <w:p>
      <w:r>
        <w:t>• 2022: []</w:t>
      </w:r>
    </w:p>
    <w:p>
      <w:r>
        <w:t>• 2023: []</w:t>
      </w:r>
    </w:p>
    <w:p>
      <w:r>
        <w:t>• 2024: [1]</w:t>
      </w:r>
    </w:p>
    <w:p>
      <w:r>
        <w:t>• 2025: []</w:t>
      </w:r>
    </w:p>
    <w:p>
      <w:r>
        <w:rPr>
          <w:sz w:val="26"/>
        </w:rPr>
        <w:t>Artyom Levshunov: 27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Sam Lafferty: 5</w:t>
      </w:r>
    </w:p>
    <w:p>
      <w:r>
        <w:t>• 2022: [21, 12, 7]</w:t>
      </w:r>
    </w:p>
    <w:p>
      <w:r>
        <w:t>• 2023: [12, 12, 8]</w:t>
      </w:r>
    </w:p>
    <w:p>
      <w:r>
        <w:t>• 2024: [18, 18, 6]</w:t>
      </w:r>
    </w:p>
    <w:p>
      <w:r>
        <w:t>• 2025: []</w:t>
      </w:r>
    </w:p>
    <w:p>
      <w:r>
        <w:rPr>
          <w:sz w:val="26"/>
        </w:rPr>
        <w:t>Sam Rinzel: 7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Teuvo Teravainen: 9</w:t>
      </w:r>
    </w:p>
    <w:p>
      <w:r>
        <w:t>• 2022: [8, 7, 5]</w:t>
      </w:r>
    </w:p>
    <w:p>
      <w:r>
        <w:t>• 2023: [9, 9, 6]</w:t>
      </w:r>
    </w:p>
    <w:p>
      <w:r>
        <w:t>• 2024: [10, 9, 8]</w:t>
      </w:r>
    </w:p>
    <w:p>
      <w:r>
        <w:t>• 2025: []</w:t>
      </w:r>
    </w:p>
    <w:p>
      <w:r>
        <w:rPr>
          <w:b/>
          <w:color w:val="FF0000"/>
          <w:sz w:val="26"/>
        </w:rPr>
        <w:t>Jason Dickinson: 3</w:t>
      </w:r>
    </w:p>
    <w:p>
      <w:r>
        <w:t>• 2022: [30, 13, 2]</w:t>
      </w:r>
    </w:p>
    <w:p>
      <w:r>
        <w:t>• 2023: [11, 8, 7]</w:t>
      </w:r>
    </w:p>
    <w:p>
      <w:r>
        <w:t>• 2024: [10, 6, 4]</w:t>
      </w:r>
    </w:p>
    <w:p>
      <w:r>
        <w:t>• 2025: []</w:t>
      </w:r>
    </w:p>
    <w:p>
      <w:r>
        <w:rPr>
          <w:b/>
          <w:color w:val="FF0000"/>
          <w:sz w:val="26"/>
        </w:rPr>
        <w:t>Landon Slaggert: 33</w:t>
      </w:r>
    </w:p>
    <w:p>
      <w:r>
        <w:t>• 2022: []</w:t>
      </w:r>
    </w:p>
    <w:p>
      <w:r>
        <w:t>• 2023: []</w:t>
      </w:r>
    </w:p>
    <w:p>
      <w:r>
        <w:t>• 2024: [1]</w:t>
      </w:r>
    </w:p>
    <w:p>
      <w:r>
        <w:t>• 2025: []</w:t>
      </w:r>
    </w:p>
    <w:p>
      <w:pPr>
        <w:pStyle w:val="Heading2"/>
      </w:pPr>
      <w:r>
        <w:t>Team: COL</w:t>
      </w:r>
    </w:p>
    <w:p>
      <w:r>
        <w:rPr>
          <w:b/>
          <w:color w:val="FF0000"/>
          <w:sz w:val="26"/>
        </w:rPr>
        <w:t>Samuel Girard: 24</w:t>
      </w:r>
    </w:p>
    <w:p>
      <w:r>
        <w:t>• 2022: [22, 12, 12]</w:t>
      </w:r>
    </w:p>
    <w:p>
      <w:r>
        <w:t>• 2023: [15, 0]</w:t>
      </w:r>
    </w:p>
    <w:p>
      <w:r>
        <w:t>• 2024: [29, 4]</w:t>
      </w:r>
    </w:p>
    <w:p>
      <w:r>
        <w:t>• 2025: []</w:t>
      </w:r>
    </w:p>
    <w:p>
      <w:r>
        <w:rPr>
          <w:b/>
          <w:color w:val="FF0000"/>
          <w:sz w:val="26"/>
        </w:rPr>
        <w:t>Jack Drury: 4</w:t>
      </w:r>
    </w:p>
    <w:p>
      <w:r>
        <w:t>• 2022: [5]</w:t>
      </w:r>
    </w:p>
    <w:p>
      <w:r>
        <w:t>• 2023: [5, 5, 3]</w:t>
      </w:r>
    </w:p>
    <w:p>
      <w:r>
        <w:t>• 2024: [19, 18, 8]</w:t>
      </w:r>
    </w:p>
    <w:p>
      <w:r>
        <w:t>• 2025: []</w:t>
      </w:r>
    </w:p>
    <w:p>
      <w:r>
        <w:rPr>
          <w:b/>
          <w:color w:val="FF0000"/>
          <w:sz w:val="26"/>
        </w:rPr>
        <w:t>Devon Toews: 11</w:t>
      </w:r>
    </w:p>
    <w:p>
      <w:r>
        <w:t>• 2022: [16, 15, 15]</w:t>
      </w:r>
    </w:p>
    <w:p>
      <w:r>
        <w:t>• 2023: [12, 11, 10]</w:t>
      </w:r>
    </w:p>
    <w:p>
      <w:r>
        <w:t>• 2024: [21, 13, 12]</w:t>
      </w:r>
    </w:p>
    <w:p>
      <w:r>
        <w:t>• 2025: []</w:t>
      </w:r>
    </w:p>
    <w:p>
      <w:r>
        <w:rPr>
          <w:sz w:val="26"/>
        </w:rPr>
        <w:t>Josh Manson: 5</w:t>
      </w:r>
    </w:p>
    <w:p>
      <w:r>
        <w:t>• 2022: [15]</w:t>
      </w:r>
    </w:p>
    <w:p>
      <w:r>
        <w:t>• 2023: [15, 15, 6]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Cale Makar: 4</w:t>
      </w:r>
    </w:p>
    <w:p>
      <w:r>
        <w:t>• 2022: [10, 6, 3]</w:t>
      </w:r>
    </w:p>
    <w:p>
      <w:r>
        <w:t>• 2023: [11, 8, 7]</w:t>
      </w:r>
    </w:p>
    <w:p>
      <w:r>
        <w:t>• 2024: [8, 7, 6]</w:t>
      </w:r>
    </w:p>
    <w:p>
      <w:r>
        <w:t>• 2025: [1, 0]</w:t>
      </w:r>
    </w:p>
    <w:p>
      <w:r>
        <w:rPr>
          <w:sz w:val="26"/>
        </w:rPr>
        <w:t>Brock Nelson: 1</w:t>
      </w:r>
    </w:p>
    <w:p>
      <w:r>
        <w:t>• 2022: [14, 5, 4]</w:t>
      </w:r>
    </w:p>
    <w:p>
      <w:r>
        <w:t>• 2023: [10, 5, 5]</w:t>
      </w:r>
    </w:p>
    <w:p>
      <w:r>
        <w:t>• 2024: [17, 6, 5]</w:t>
      </w:r>
    </w:p>
    <w:p>
      <w:r>
        <w:t>• 2025: [4]</w:t>
      </w:r>
    </w:p>
    <w:p>
      <w:r>
        <w:rPr>
          <w:sz w:val="26"/>
        </w:rPr>
        <w:t>Valeri Nichushkin: 1</w:t>
      </w:r>
    </w:p>
    <w:p>
      <w:r>
        <w:t>• 2022: [10, 7, 4]</w:t>
      </w:r>
    </w:p>
    <w:p>
      <w:r>
        <w:t>• 2023: [8, 7, 5]</w:t>
      </w:r>
    </w:p>
    <w:p>
      <w:r>
        <w:t>• 2024: [6, 3, 2]</w:t>
      </w:r>
    </w:p>
    <w:p>
      <w:r>
        <w:t>• 2025: [2, 1]</w:t>
      </w:r>
    </w:p>
    <w:p>
      <w:r>
        <w:rPr>
          <w:b/>
          <w:color w:val="FF0000"/>
          <w:sz w:val="26"/>
        </w:rPr>
        <w:t>Joel Kiviranta: 14</w:t>
      </w:r>
    </w:p>
    <w:p>
      <w:r>
        <w:t>• 2022: [15, 12, 10]</w:t>
      </w:r>
    </w:p>
    <w:p>
      <w:r>
        <w:t>• 2023: [31, 10]</w:t>
      </w:r>
    </w:p>
    <w:p>
      <w:r>
        <w:t>• 2024: [17, 16, 9]</w:t>
      </w:r>
    </w:p>
    <w:p>
      <w:r>
        <w:t>• 2025: []</w:t>
      </w:r>
    </w:p>
    <w:p>
      <w:r>
        <w:rPr>
          <w:b/>
          <w:color w:val="FF0000"/>
          <w:sz w:val="26"/>
        </w:rPr>
        <w:t>Ross Colton: 9</w:t>
      </w:r>
    </w:p>
    <w:p>
      <w:r>
        <w:t>• 2022: [8, 6, 6]</w:t>
      </w:r>
    </w:p>
    <w:p>
      <w:r>
        <w:t>• 2023: [12, 9, 8]</w:t>
      </w:r>
    </w:p>
    <w:p>
      <w:r>
        <w:t>• 2024: [17, 16, 5]</w:t>
      </w:r>
    </w:p>
    <w:p>
      <w:r>
        <w:t>• 2025: []</w:t>
      </w:r>
    </w:p>
    <w:p>
      <w:r>
        <w:rPr>
          <w:sz w:val="26"/>
        </w:rPr>
        <w:t>Gavin Brindley: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Brent Burns: 18</w:t>
      </w:r>
    </w:p>
    <w:p>
      <w:r>
        <w:t>• 2022: [13, 13, 9]</w:t>
      </w:r>
    </w:p>
    <w:p>
      <w:r>
        <w:t>• 2023: [16, 15, 8]</w:t>
      </w:r>
    </w:p>
    <w:p>
      <w:r>
        <w:t>• 2024: [24, 11, 6]</w:t>
      </w:r>
    </w:p>
    <w:p>
      <w:r>
        <w:t>• 2025: []</w:t>
      </w:r>
    </w:p>
    <w:p>
      <w:r>
        <w:rPr>
          <w:sz w:val="26"/>
        </w:rPr>
        <w:t>Gabriel Landeskog: 14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Sam Malinski: 10</w:t>
      </w:r>
    </w:p>
    <w:p>
      <w:r>
        <w:t>• 2022: []</w:t>
      </w:r>
    </w:p>
    <w:p>
      <w:r>
        <w:t>• 2023: [7, 3]</w:t>
      </w:r>
    </w:p>
    <w:p>
      <w:r>
        <w:t>• 2024: [39, 9, 6]</w:t>
      </w:r>
    </w:p>
    <w:p>
      <w:r>
        <w:t>• 2025: []</w:t>
      </w:r>
    </w:p>
    <w:p>
      <w:r>
        <w:rPr>
          <w:sz w:val="26"/>
        </w:rPr>
        <w:t>Artturi Lehkonen: 2</w:t>
      </w:r>
    </w:p>
    <w:p>
      <w:r>
        <w:t>• 2022: [9, 9, 6]</w:t>
      </w:r>
    </w:p>
    <w:p>
      <w:r>
        <w:t>• 2023: [9, 5, 3]</w:t>
      </w:r>
    </w:p>
    <w:p>
      <w:r>
        <w:t>• 2024: [6, 4, 4]</w:t>
      </w:r>
    </w:p>
    <w:p>
      <w:r>
        <w:t>• 2025: [5, 1]</w:t>
      </w:r>
    </w:p>
    <w:p>
      <w:r>
        <w:rPr>
          <w:sz w:val="26"/>
        </w:rPr>
        <w:t>Ilya Solovyov: 22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pPr>
        <w:pStyle w:val="Heading2"/>
      </w:pPr>
      <w:r>
        <w:t>Team: DAL</w:t>
      </w:r>
    </w:p>
    <w:p>
      <w:r>
        <w:rPr>
          <w:sz w:val="26"/>
        </w:rPr>
        <w:t>Wyatt Johnston: 1</w:t>
      </w:r>
    </w:p>
    <w:p>
      <w:r>
        <w:t>• 2022: [10, 9, 9]</w:t>
      </w:r>
    </w:p>
    <w:p>
      <w:r>
        <w:t>• 2023: [16, 4, 4]</w:t>
      </w:r>
    </w:p>
    <w:p>
      <w:r>
        <w:t>• 2024: [10, 6, 5]</w:t>
      </w:r>
    </w:p>
    <w:p>
      <w:r>
        <w:t>• 2025: [2, 1, 0]</w:t>
      </w:r>
    </w:p>
    <w:p>
      <w:r>
        <w:rPr>
          <w:sz w:val="26"/>
        </w:rPr>
        <w:t>Alexander Petrovic: 52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Esa Lindell: 7</w:t>
      </w:r>
    </w:p>
    <w:p>
      <w:r>
        <w:t>• 2022: [17, 14, 14]</w:t>
      </w:r>
    </w:p>
    <w:p>
      <w:r>
        <w:t>• 2023: [18, 11, 8]</w:t>
      </w:r>
    </w:p>
    <w:p>
      <w:r>
        <w:t>• 2024: [19, 18, 12]</w:t>
      </w:r>
    </w:p>
    <w:p>
      <w:r>
        <w:t>• 2025: []</w:t>
      </w:r>
    </w:p>
    <w:p>
      <w:r>
        <w:rPr>
          <w:sz w:val="26"/>
        </w:rPr>
        <w:t>Sam Steel: 2</w:t>
      </w:r>
    </w:p>
    <w:p>
      <w:r>
        <w:t>• 2022: [18, 13, 9]</w:t>
      </w:r>
    </w:p>
    <w:p>
      <w:r>
        <w:t>• 2023: [16, 12, 6]</w:t>
      </w:r>
    </w:p>
    <w:p>
      <w:r>
        <w:t>• 2024: [24, 14, 7]</w:t>
      </w:r>
    </w:p>
    <w:p>
      <w:r>
        <w:t>• 2025: []</w:t>
      </w:r>
    </w:p>
    <w:p>
      <w:r>
        <w:rPr>
          <w:b/>
          <w:color w:val="FF0000"/>
          <w:sz w:val="26"/>
        </w:rPr>
        <w:t>Colin Blackwell: 10</w:t>
      </w:r>
    </w:p>
    <w:p>
      <w:r>
        <w:t>• 2022: [10]</w:t>
      </w:r>
    </w:p>
    <w:p>
      <w:r>
        <w:t>• 2023: [16, 6, 1]</w:t>
      </w:r>
    </w:p>
    <w:p>
      <w:r>
        <w:t>• 2024: [18, 15, 10]</w:t>
      </w:r>
    </w:p>
    <w:p>
      <w:r>
        <w:t>• 2025: []</w:t>
      </w:r>
    </w:p>
    <w:p>
      <w:r>
        <w:rPr>
          <w:sz w:val="26"/>
        </w:rPr>
        <w:t>Mikko Rantanen: 1</w:t>
      </w:r>
    </w:p>
    <w:p>
      <w:r>
        <w:t>• 2022: [6, 4, 3]</w:t>
      </w:r>
    </w:p>
    <w:p>
      <w:r>
        <w:t>• 2023: [9, 5, 5]</w:t>
      </w:r>
    </w:p>
    <w:p>
      <w:r>
        <w:t>• 2024: [8, 8, 7]</w:t>
      </w:r>
    </w:p>
    <w:p>
      <w:r>
        <w:t>• 2025: [3, 2, 0]</w:t>
      </w:r>
    </w:p>
    <w:p>
      <w:r>
        <w:rPr>
          <w:sz w:val="26"/>
        </w:rPr>
        <w:t>Nils Lundkvist: 3</w:t>
      </w:r>
    </w:p>
    <w:p>
      <w:r>
        <w:t>• 2022: [12, 7, 6]</w:t>
      </w:r>
    </w:p>
    <w:p>
      <w:r>
        <w:t>• 2023: [5]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Ilya Lyubushkin: 29</w:t>
      </w:r>
    </w:p>
    <w:p>
      <w:r>
        <w:t>• 2022: [10]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Matt Duchene: 1</w:t>
      </w:r>
    </w:p>
    <w:p>
      <w:r>
        <w:t>• 2022: [9, 9, 5]</w:t>
      </w:r>
    </w:p>
    <w:p>
      <w:r>
        <w:t>• 2023: [11, 11, 8]</w:t>
      </w:r>
    </w:p>
    <w:p>
      <w:r>
        <w:t>• 2024: [8, 7, 5]</w:t>
      </w:r>
    </w:p>
    <w:p>
      <w:r>
        <w:t>• 2025: []</w:t>
      </w:r>
    </w:p>
    <w:p>
      <w:r>
        <w:rPr>
          <w:b/>
          <w:color w:val="FF0000"/>
          <w:sz w:val="26"/>
        </w:rPr>
        <w:t>Thomas Harley: 8</w:t>
      </w:r>
    </w:p>
    <w:p>
      <w:r>
        <w:t>• 2022: []</w:t>
      </w:r>
    </w:p>
    <w:p>
      <w:r>
        <w:t>• 2023: [16, 13, 5]</w:t>
      </w:r>
    </w:p>
    <w:p>
      <w:r>
        <w:t>• 2024: [12, 8, 7]</w:t>
      </w:r>
    </w:p>
    <w:p>
      <w:r>
        <w:t>• 2025: []</w:t>
      </w:r>
    </w:p>
    <w:p>
      <w:r>
        <w:rPr>
          <w:sz w:val="26"/>
        </w:rPr>
        <w:t>Jason Robertson: 3</w:t>
      </w:r>
    </w:p>
    <w:p>
      <w:r>
        <w:t>• 2022: [7, 4, 4]</w:t>
      </w:r>
    </w:p>
    <w:p>
      <w:r>
        <w:t>• 2023: [5, 5, 5]</w:t>
      </w:r>
    </w:p>
    <w:p>
      <w:r>
        <w:t>• 2024: [9, 8, 5]</w:t>
      </w:r>
    </w:p>
    <w:p>
      <w:r>
        <w:t>• 2025: [4, 0]</w:t>
      </w:r>
    </w:p>
    <w:p>
      <w:r>
        <w:rPr>
          <w:b/>
          <w:color w:val="FF0000"/>
          <w:sz w:val="26"/>
        </w:rPr>
        <w:t>Lian Bichsel: 10</w:t>
      </w:r>
    </w:p>
    <w:p>
      <w:r>
        <w:t>• 2022: []</w:t>
      </w:r>
    </w:p>
    <w:p>
      <w:r>
        <w:t>• 2023: []</w:t>
      </w:r>
    </w:p>
    <w:p>
      <w:r>
        <w:t>• 2024: [28, 5, 1]</w:t>
      </w:r>
    </w:p>
    <w:p>
      <w:r>
        <w:t>• 2025: []</w:t>
      </w:r>
    </w:p>
    <w:p>
      <w:r>
        <w:rPr>
          <w:b/>
          <w:color w:val="FF0000"/>
          <w:sz w:val="26"/>
        </w:rPr>
        <w:t>Nathan Bastian: 8</w:t>
      </w:r>
    </w:p>
    <w:p>
      <w:r>
        <w:t>• 2022: [14, 5, 5]</w:t>
      </w:r>
    </w:p>
    <w:p>
      <w:r>
        <w:t>• 2023: [22, 10, 3]</w:t>
      </w:r>
    </w:p>
    <w:p>
      <w:r>
        <w:t>• 2024: [25, 18, 1]</w:t>
      </w:r>
    </w:p>
    <w:p>
      <w:r>
        <w:t>• 2025: []</w:t>
      </w:r>
    </w:p>
    <w:p>
      <w:r>
        <w:rPr>
          <w:b/>
          <w:color w:val="FF0000"/>
          <w:sz w:val="26"/>
        </w:rPr>
        <w:t>Roope Hintz: 5</w:t>
      </w:r>
    </w:p>
    <w:p>
      <w:r>
        <w:t>• 2022: [6, 6, 5]</w:t>
      </w:r>
    </w:p>
    <w:p>
      <w:r>
        <w:t>• 2023: [8, 8, 6]</w:t>
      </w:r>
    </w:p>
    <w:p>
      <w:r>
        <w:t>• 2024: [8, 6, 4]</w:t>
      </w:r>
    </w:p>
    <w:p>
      <w:r>
        <w:t>• 2025: []</w:t>
      </w:r>
    </w:p>
    <w:p>
      <w:r>
        <w:rPr>
          <w:b/>
          <w:color w:val="FF0000"/>
          <w:sz w:val="26"/>
        </w:rPr>
        <w:t>Radek Faksa: 7</w:t>
      </w:r>
    </w:p>
    <w:p>
      <w:r>
        <w:t>• 2022: [25, 9, 4]</w:t>
      </w:r>
    </w:p>
    <w:p>
      <w:r>
        <w:t>• 2023: [22, 11, 9]</w:t>
      </w:r>
    </w:p>
    <w:p>
      <w:r>
        <w:t>• 2024: [22, 15, 14]</w:t>
      </w:r>
    </w:p>
    <w:p>
      <w:r>
        <w:t>• 2025: []</w:t>
      </w:r>
    </w:p>
    <w:p>
      <w:r>
        <w:rPr>
          <w:sz w:val="26"/>
        </w:rPr>
        <w:t>Mavrik Bourque: 6</w:t>
      </w:r>
    </w:p>
    <w:p>
      <w:r>
        <w:t>• 2022: []</w:t>
      </w:r>
    </w:p>
    <w:p>
      <w:r>
        <w:t>• 2023: []</w:t>
      </w:r>
    </w:p>
    <w:p>
      <w:r>
        <w:t>• 2024: [14, 13, 8]</w:t>
      </w:r>
    </w:p>
    <w:p>
      <w:r>
        <w:t>• 2025: []</w:t>
      </w:r>
    </w:p>
    <w:p>
      <w:r>
        <w:rPr>
          <w:sz w:val="26"/>
        </w:rPr>
        <w:t>Justin Hryckowian: 14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Adam Erne: 18</w:t>
      </w:r>
    </w:p>
    <w:p>
      <w:r>
        <w:t>• 2022: [13, 11, 4]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Miro Heiskanen: 2</w:t>
      </w:r>
    </w:p>
    <w:p>
      <w:r>
        <w:t>• 2022: [19, 16, 11]</w:t>
      </w:r>
    </w:p>
    <w:p>
      <w:r>
        <w:t>• 2023: [23, 14, 9]</w:t>
      </w:r>
    </w:p>
    <w:p>
      <w:r>
        <w:t>• 2024: [19, 4, 0]</w:t>
      </w:r>
    </w:p>
    <w:p>
      <w:r>
        <w:t>• 2025: []</w:t>
      </w:r>
    </w:p>
    <w:p>
      <w:pPr>
        <w:pStyle w:val="Heading2"/>
      </w:pPr>
      <w:r>
        <w:t>Team: DET</w:t>
      </w:r>
    </w:p>
    <w:p>
      <w:r>
        <w:rPr>
          <w:b/>
          <w:color w:val="FF0000"/>
          <w:sz w:val="26"/>
        </w:rPr>
        <w:t>Marco Kasper: 8</w:t>
      </w:r>
    </w:p>
    <w:p>
      <w:r>
        <w:t>• 2022: []</w:t>
      </w:r>
    </w:p>
    <w:p>
      <w:r>
        <w:t>• 2023: []</w:t>
      </w:r>
    </w:p>
    <w:p>
      <w:r>
        <w:t>• 2024: [21, 7, 6]</w:t>
      </w:r>
    </w:p>
    <w:p>
      <w:r>
        <w:t>• 2025: []</w:t>
      </w:r>
    </w:p>
    <w:p>
      <w:r>
        <w:rPr>
          <w:sz w:val="26"/>
        </w:rPr>
        <w:t>Michael Brandsegg-Nygrd: 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Patrick Kane: 1</w:t>
      </w:r>
    </w:p>
    <w:p>
      <w:r>
        <w:t>• 2022: [10, 8, 7]</w:t>
      </w:r>
    </w:p>
    <w:p>
      <w:r>
        <w:t>• 2023: [6, 6, 5]</w:t>
      </w:r>
    </w:p>
    <w:p>
      <w:r>
        <w:t>• 2024: [10, 7, 5]</w:t>
      </w:r>
    </w:p>
    <w:p>
      <w:r>
        <w:t>• 2025: [1]</w:t>
      </w:r>
    </w:p>
    <w:p>
      <w:r>
        <w:rPr>
          <w:sz w:val="26"/>
        </w:rPr>
        <w:t>J.T. Compher: 1</w:t>
      </w:r>
    </w:p>
    <w:p>
      <w:r>
        <w:t>• 2022: [10, 7, 6]</w:t>
      </w:r>
    </w:p>
    <w:p>
      <w:r>
        <w:t>• 2023: [11, 7, 6]</w:t>
      </w:r>
    </w:p>
    <w:p>
      <w:r>
        <w:t>• 2024: [21, 11, 11]</w:t>
      </w:r>
    </w:p>
    <w:p>
      <w:r>
        <w:t>• 2025: [1]</w:t>
      </w:r>
    </w:p>
    <w:p>
      <w:r>
        <w:rPr>
          <w:b/>
          <w:color w:val="FF0000"/>
          <w:sz w:val="26"/>
        </w:rPr>
        <w:t>Jonatan Berggren: 1</w:t>
      </w:r>
    </w:p>
    <w:p>
      <w:r>
        <w:t>• 2022: [11, 7, 6]</w:t>
      </w:r>
    </w:p>
    <w:p>
      <w:r>
        <w:t>• 2023: [0]</w:t>
      </w:r>
    </w:p>
    <w:p>
      <w:r>
        <w:t>• 2024: [12, 10, 7]</w:t>
      </w:r>
    </w:p>
    <w:p>
      <w:r>
        <w:t>• 2025: [0]</w:t>
      </w:r>
    </w:p>
    <w:p>
      <w:r>
        <w:rPr>
          <w:b/>
          <w:color w:val="FF0000"/>
          <w:sz w:val="26"/>
        </w:rPr>
        <w:t>James van Riemsdyk: 6</w:t>
      </w:r>
    </w:p>
    <w:p>
      <w:r>
        <w:t>• 2022: [11, 8, 6]</w:t>
      </w:r>
    </w:p>
    <w:p>
      <w:r>
        <w:t>• 2023: [10, 10, 7]</w:t>
      </w:r>
    </w:p>
    <w:p>
      <w:r>
        <w:t>• 2024: [14, 9, 8]</w:t>
      </w:r>
    </w:p>
    <w:p>
      <w:r>
        <w:t>• 2025: []</w:t>
      </w:r>
    </w:p>
    <w:p>
      <w:r>
        <w:rPr>
          <w:b/>
          <w:color w:val="FF0000"/>
          <w:sz w:val="26"/>
        </w:rPr>
        <w:t>Jacob Bernard-Docker: 20</w:t>
      </w:r>
    </w:p>
    <w:p>
      <w:r>
        <w:t>• 2022: []</w:t>
      </w:r>
    </w:p>
    <w:p>
      <w:r>
        <w:t>• 2023: [6, 3, 2]</w:t>
      </w:r>
    </w:p>
    <w:p>
      <w:r>
        <w:t>• 2024: [11]</w:t>
      </w:r>
    </w:p>
    <w:p>
      <w:r>
        <w:t>• 2025: []</w:t>
      </w:r>
    </w:p>
    <w:p>
      <w:r>
        <w:rPr>
          <w:b/>
          <w:color w:val="FF0000"/>
          <w:sz w:val="26"/>
        </w:rPr>
        <w:t>Travis Hamonic: 9</w:t>
      </w:r>
    </w:p>
    <w:p>
      <w:r>
        <w:t>• 2022: [35, 12, 5]</w:t>
      </w:r>
    </w:p>
    <w:p>
      <w:r>
        <w:t>• 2023: [11]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Michael Rasmussen: 5</w:t>
      </w:r>
    </w:p>
    <w:p>
      <w:r>
        <w:t>• 2022: [12, 10, 9]</w:t>
      </w:r>
    </w:p>
    <w:p>
      <w:r>
        <w:t>• 2023: [10, 9, 8]</w:t>
      </w:r>
    </w:p>
    <w:p>
      <w:r>
        <w:t>• 2024: [17, 8, 8]</w:t>
      </w:r>
    </w:p>
    <w:p>
      <w:r>
        <w:t>• 2025: []</w:t>
      </w:r>
    </w:p>
    <w:p>
      <w:r>
        <w:rPr>
          <w:b/>
          <w:color w:val="FF0000"/>
          <w:sz w:val="26"/>
        </w:rPr>
        <w:t>Lucas Raymond: 6</w:t>
      </w:r>
    </w:p>
    <w:p>
      <w:r>
        <w:t>• 2022: [12, 10, 9]</w:t>
      </w:r>
    </w:p>
    <w:p>
      <w:r>
        <w:t>• 2023: [7, 6, 6]</w:t>
      </w:r>
    </w:p>
    <w:p>
      <w:r>
        <w:t>• 2024: [10, 7, 6]</w:t>
      </w:r>
    </w:p>
    <w:p>
      <w:r>
        <w:t>• 2025: []</w:t>
      </w:r>
    </w:p>
    <w:p>
      <w:r>
        <w:rPr>
          <w:b/>
          <w:color w:val="FF0000"/>
          <w:sz w:val="26"/>
        </w:rPr>
        <w:t>Andrew Copp: 8</w:t>
      </w:r>
    </w:p>
    <w:p>
      <w:r>
        <w:t>• 2022: [17, 10, 9]</w:t>
      </w:r>
    </w:p>
    <w:p>
      <w:r>
        <w:t>• 2023: [26, 20, 7]</w:t>
      </w:r>
    </w:p>
    <w:p>
      <w:r>
        <w:t>• 2024: [15, 12, 6]</w:t>
      </w:r>
    </w:p>
    <w:p>
      <w:r>
        <w:t>• 2025: []</w:t>
      </w:r>
    </w:p>
    <w:p>
      <w:r>
        <w:rPr>
          <w:b/>
          <w:color w:val="FF0000"/>
          <w:sz w:val="26"/>
        </w:rPr>
        <w:t>Mason Appleton: 6</w:t>
      </w:r>
    </w:p>
    <w:p>
      <w:r>
        <w:t>• 2022: [10, 8, 6]</w:t>
      </w:r>
    </w:p>
    <w:p>
      <w:r>
        <w:t>• 2023: [25, 10, 6]</w:t>
      </w:r>
    </w:p>
    <w:p>
      <w:r>
        <w:t>• 2024: [16, 12, 9]</w:t>
      </w:r>
    </w:p>
    <w:p>
      <w:r>
        <w:t>• 2025: [0]</w:t>
      </w:r>
    </w:p>
    <w:p>
      <w:r>
        <w:rPr>
          <w:b/>
          <w:color w:val="FF0000"/>
          <w:sz w:val="26"/>
        </w:rPr>
        <w:t>Moritz Seider: 12</w:t>
      </w:r>
    </w:p>
    <w:p>
      <w:r>
        <w:t>• 2022: [18, 12, 12]</w:t>
      </w:r>
    </w:p>
    <w:p>
      <w:r>
        <w:t>• 2023: [19, 15, 13]</w:t>
      </w:r>
    </w:p>
    <w:p>
      <w:r>
        <w:t>• 2024: [23, 16, 14]</w:t>
      </w:r>
    </w:p>
    <w:p>
      <w:r>
        <w:t>• 2025: []</w:t>
      </w:r>
    </w:p>
    <w:p>
      <w:r>
        <w:rPr>
          <w:sz w:val="26"/>
        </w:rPr>
        <w:t>Axel Sandin-Pellikka: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Simon Edvinsson: 1</w:t>
      </w:r>
    </w:p>
    <w:p>
      <w:r>
        <w:t>• 2022: [3]</w:t>
      </w:r>
    </w:p>
    <w:p>
      <w:r>
        <w:t>• 2023: []</w:t>
      </w:r>
    </w:p>
    <w:p>
      <w:r>
        <w:t>• 2024: [16, 10, 9]</w:t>
      </w:r>
    </w:p>
    <w:p>
      <w:r>
        <w:t>• 2025: [6]</w:t>
      </w:r>
    </w:p>
    <w:p>
      <w:r>
        <w:rPr>
          <w:b/>
          <w:color w:val="FF0000"/>
          <w:sz w:val="26"/>
        </w:rPr>
        <w:t>Albert Johansson: 12</w:t>
      </w:r>
    </w:p>
    <w:p>
      <w:r>
        <w:t>• 2022: []</w:t>
      </w:r>
    </w:p>
    <w:p>
      <w:r>
        <w:t>• 2023: []</w:t>
      </w:r>
    </w:p>
    <w:p>
      <w:r>
        <w:t>• 2024: [25, 12]</w:t>
      </w:r>
    </w:p>
    <w:p>
      <w:r>
        <w:t>• 2025: []</w:t>
      </w:r>
    </w:p>
    <w:p>
      <w:r>
        <w:rPr>
          <w:sz w:val="26"/>
        </w:rPr>
        <w:t>Emmitt Finnie: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[1, 0]</w:t>
      </w:r>
    </w:p>
    <w:p>
      <w:pPr>
        <w:pStyle w:val="Heading2"/>
      </w:pPr>
      <w:r>
        <w:t>Team: EDM</w:t>
      </w:r>
    </w:p>
    <w:p>
      <w:r>
        <w:rPr>
          <w:b/>
          <w:color w:val="FF0000"/>
          <w:sz w:val="26"/>
        </w:rPr>
        <w:t>Vasily Podkolzin: 3</w:t>
      </w:r>
    </w:p>
    <w:p>
      <w:r>
        <w:t>• 2022: [8, 7, 2]</w:t>
      </w:r>
    </w:p>
    <w:p>
      <w:r>
        <w:t>• 2023: []</w:t>
      </w:r>
    </w:p>
    <w:p>
      <w:r>
        <w:t>• 2024: [23, 14, 9]</w:t>
      </w:r>
    </w:p>
    <w:p>
      <w:r>
        <w:t>• 2025: []</w:t>
      </w:r>
    </w:p>
    <w:p>
      <w:r>
        <w:rPr>
          <w:sz w:val="26"/>
        </w:rPr>
        <w:t>Ryan Nugent-Hopkins: 3</w:t>
      </w:r>
    </w:p>
    <w:p>
      <w:r>
        <w:t>• 2022: [4, 4, 4]</w:t>
      </w:r>
    </w:p>
    <w:p>
      <w:r>
        <w:t>• 2023: [13, 9, 8]</w:t>
      </w:r>
    </w:p>
    <w:p>
      <w:r>
        <w:t>• 2024: [11, 10, 7]</w:t>
      </w:r>
    </w:p>
    <w:p>
      <w:r>
        <w:t>• 2025: [2, 2, 0]</w:t>
      </w:r>
    </w:p>
    <w:p>
      <w:r>
        <w:rPr>
          <w:b/>
          <w:color w:val="FF0000"/>
          <w:sz w:val="26"/>
        </w:rPr>
        <w:t>Brett Kulak: 34</w:t>
      </w:r>
    </w:p>
    <w:p>
      <w:r>
        <w:t>• 2022: [47, 0]</w:t>
      </w:r>
    </w:p>
    <w:p>
      <w:r>
        <w:t>• 2023: [25, 23]</w:t>
      </w:r>
    </w:p>
    <w:p>
      <w:r>
        <w:t>• 2024: [20, 13, 8]</w:t>
      </w:r>
    </w:p>
    <w:p>
      <w:r>
        <w:t>• 2025: []</w:t>
      </w:r>
    </w:p>
    <w:p>
      <w:r>
        <w:rPr>
          <w:sz w:val="26"/>
        </w:rPr>
        <w:t>Andrew Mangiapane: 3</w:t>
      </w:r>
    </w:p>
    <w:p>
      <w:r>
        <w:t>• 2022: [14, 11, 10]</w:t>
      </w:r>
    </w:p>
    <w:p>
      <w:r>
        <w:t>• 2023: [10, 9, 8]</w:t>
      </w:r>
    </w:p>
    <w:p>
      <w:r>
        <w:t>• 2024: [15, 9, 8]</w:t>
      </w:r>
    </w:p>
    <w:p>
      <w:r>
        <w:t>• 2025: [5, 0]</w:t>
      </w:r>
    </w:p>
    <w:p>
      <w:r>
        <w:rPr>
          <w:sz w:val="26"/>
        </w:rPr>
        <w:t>Jake Walman: 4</w:t>
      </w:r>
    </w:p>
    <w:p>
      <w:r>
        <w:t>• 2022: [16, 14, 6]</w:t>
      </w:r>
    </w:p>
    <w:p>
      <w:r>
        <w:t>• 2023: [12, 8, 6]</w:t>
      </w:r>
    </w:p>
    <w:p>
      <w:r>
        <w:t>• 2024: [24, 9, 5]</w:t>
      </w:r>
    </w:p>
    <w:p>
      <w:r>
        <w:t>• 2025: []</w:t>
      </w:r>
    </w:p>
    <w:p>
      <w:r>
        <w:rPr>
          <w:sz w:val="26"/>
        </w:rPr>
        <w:t>Curtis Lazar: 1</w:t>
      </w:r>
    </w:p>
    <w:p>
      <w:r>
        <w:t>• 2022: [36, 4]</w:t>
      </w:r>
    </w:p>
    <w:p>
      <w:r>
        <w:t>• 2023: [28, 21, 3]</w:t>
      </w:r>
    </w:p>
    <w:p>
      <w:r>
        <w:t>• 2024: [22]</w:t>
      </w:r>
    </w:p>
    <w:p>
      <w:r>
        <w:t>• 2025: []</w:t>
      </w:r>
    </w:p>
    <w:p>
      <w:r>
        <w:rPr>
          <w:sz w:val="26"/>
        </w:rPr>
        <w:t>Evan Bouchard: 2</w:t>
      </w:r>
    </w:p>
    <w:p>
      <w:r>
        <w:t>• 2022: [43, 7, 5]</w:t>
      </w:r>
    </w:p>
    <w:p>
      <w:r>
        <w:t>• 2023: [14, 8, 7]</w:t>
      </w:r>
    </w:p>
    <w:p>
      <w:r>
        <w:t>• 2024: [13, 13, 8]</w:t>
      </w:r>
    </w:p>
    <w:p>
      <w:r>
        <w:t>• 2025: []</w:t>
      </w:r>
    </w:p>
    <w:p>
      <w:r>
        <w:rPr>
          <w:sz w:val="26"/>
        </w:rPr>
        <w:t>Matt Savoie: 16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Troy Stecher: 38</w:t>
      </w:r>
    </w:p>
    <w:p>
      <w:r>
        <w:t>• 2022: [4, 3]</w:t>
      </w:r>
    </w:p>
    <w:p>
      <w:r>
        <w:t>• 2023: []</w:t>
      </w:r>
    </w:p>
    <w:p>
      <w:r>
        <w:t>• 2024: [7, 1]</w:t>
      </w:r>
    </w:p>
    <w:p>
      <w:r>
        <w:t>• 2025: []</w:t>
      </w:r>
    </w:p>
    <w:p>
      <w:r>
        <w:rPr>
          <w:b/>
          <w:color w:val="FF0000"/>
          <w:sz w:val="26"/>
        </w:rPr>
        <w:t>Darnell Nurse: 2</w:t>
      </w:r>
    </w:p>
    <w:p>
      <w:r>
        <w:t>• 2022: [28, 12, 8]</w:t>
      </w:r>
    </w:p>
    <w:p>
      <w:r>
        <w:t>• 2023: [24, 10, 10]</w:t>
      </w:r>
    </w:p>
    <w:p>
      <w:r>
        <w:t>• 2024: [23, 15, 1]</w:t>
      </w:r>
    </w:p>
    <w:p>
      <w:r>
        <w:t>• 2025: []</w:t>
      </w:r>
    </w:p>
    <w:p>
      <w:r>
        <w:rPr>
          <w:b/>
          <w:color w:val="FF0000"/>
          <w:sz w:val="26"/>
        </w:rPr>
        <w:t>Kasperi Kapanen: 37</w:t>
      </w:r>
    </w:p>
    <w:p>
      <w:r>
        <w:t>• 2022: [13, 11, 8]</w:t>
      </w:r>
    </w:p>
    <w:p>
      <w:r>
        <w:t>• 2023: [21, 20, 14]</w:t>
      </w:r>
    </w:p>
    <w:p>
      <w:r>
        <w:t>• 2024: [10, 8, 4]</w:t>
      </w:r>
    </w:p>
    <w:p>
      <w:r>
        <w:t>• 2025: []</w:t>
      </w:r>
    </w:p>
    <w:p>
      <w:r>
        <w:rPr>
          <w:sz w:val="26"/>
        </w:rPr>
        <w:t>Alec Regula: 11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Jack Roslovic: 1</w:t>
      </w:r>
    </w:p>
    <w:p>
      <w:r>
        <w:t>• 2022: [17, 17, 13]</w:t>
      </w:r>
    </w:p>
    <w:p>
      <w:r>
        <w:t>• 2023: [22, 8, 5]</w:t>
      </w:r>
    </w:p>
    <w:p>
      <w:r>
        <w:t>• 2024: [15, 12, 8]</w:t>
      </w:r>
    </w:p>
    <w:p>
      <w:r>
        <w:t>• 2025: []</w:t>
      </w:r>
    </w:p>
    <w:p>
      <w:r>
        <w:rPr>
          <w:sz w:val="26"/>
        </w:rPr>
        <w:t>Adam Henrique: 3</w:t>
      </w:r>
    </w:p>
    <w:p>
      <w:r>
        <w:t>• 2022: [8, 4, 4]</w:t>
      </w:r>
    </w:p>
    <w:p>
      <w:r>
        <w:t>• 2023: [11, 8, 7]</w:t>
      </w:r>
    </w:p>
    <w:p>
      <w:r>
        <w:t>• 2024: [15, 13, 10]</w:t>
      </w:r>
    </w:p>
    <w:p>
      <w:r>
        <w:t>• 2025: [4]</w:t>
      </w:r>
    </w:p>
    <w:p>
      <w:r>
        <w:rPr>
          <w:sz w:val="26"/>
        </w:rPr>
        <w:t>David Tomasek: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Trent Frederic: 8</w:t>
      </w:r>
    </w:p>
    <w:p>
      <w:r>
        <w:t>• 2022: [13, 10, 9]</w:t>
      </w:r>
    </w:p>
    <w:p>
      <w:r>
        <w:t>• 2023: [7, 7, 6]</w:t>
      </w:r>
    </w:p>
    <w:p>
      <w:r>
        <w:t>• 2024: [17, 11, 9]</w:t>
      </w:r>
    </w:p>
    <w:p>
      <w:r>
        <w:t>• 2025: []</w:t>
      </w:r>
    </w:p>
    <w:p>
      <w:r>
        <w:rPr>
          <w:sz w:val="26"/>
        </w:rPr>
        <w:t>Noah Philp: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[0]</w:t>
      </w:r>
    </w:p>
    <w:p>
      <w:pPr>
        <w:pStyle w:val="Heading2"/>
      </w:pPr>
      <w:r>
        <w:t>Team: FLA</w:t>
      </w:r>
    </w:p>
    <w:p>
      <w:r>
        <w:rPr>
          <w:b/>
          <w:color w:val="FF0000"/>
          <w:sz w:val="26"/>
        </w:rPr>
        <w:t>A.J. Greer: 1</w:t>
      </w:r>
    </w:p>
    <w:p>
      <w:r>
        <w:t>• 2022: [22, 8, 1]</w:t>
      </w:r>
    </w:p>
    <w:p>
      <w:r>
        <w:t>• 2023: [8, 6, 3]</w:t>
      </w:r>
    </w:p>
    <w:p>
      <w:r>
        <w:t>• 2024: [14, 13, 10]</w:t>
      </w:r>
    </w:p>
    <w:p>
      <w:r>
        <w:t>• 2025: [6, 1]</w:t>
      </w:r>
    </w:p>
    <w:p>
      <w:r>
        <w:rPr>
          <w:b/>
          <w:color w:val="FF0000"/>
          <w:sz w:val="26"/>
        </w:rPr>
        <w:t>Jeff Petry: 29</w:t>
      </w:r>
    </w:p>
    <w:p>
      <w:r>
        <w:t>• 2022: [29, 8, 1]</w:t>
      </w:r>
    </w:p>
    <w:p>
      <w:r>
        <w:t>• 2023: [39, 5]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Luke Kunin: 35</w:t>
      </w:r>
    </w:p>
    <w:p>
      <w:r>
        <w:t>• 2022: [11, 5, 3]</w:t>
      </w:r>
    </w:p>
    <w:p>
      <w:r>
        <w:t>• 2023: [19, 14, 10]</w:t>
      </w:r>
    </w:p>
    <w:p>
      <w:r>
        <w:t>• 2024: [12, 10, 4]</w:t>
      </w:r>
    </w:p>
    <w:p>
      <w:r>
        <w:t>• 2025: []</w:t>
      </w:r>
    </w:p>
    <w:p>
      <w:r>
        <w:rPr>
          <w:b/>
          <w:color w:val="FF0000"/>
          <w:sz w:val="26"/>
        </w:rPr>
        <w:t>Carter Verhaeghe: 3</w:t>
      </w:r>
    </w:p>
    <w:p>
      <w:r>
        <w:t>• 2022: [6, 4, 4]</w:t>
      </w:r>
    </w:p>
    <w:p>
      <w:r>
        <w:t>• 2023: [14, 4, 3]</w:t>
      </w:r>
    </w:p>
    <w:p>
      <w:r>
        <w:t>• 2024: [13, 8, 6]</w:t>
      </w:r>
    </w:p>
    <w:p>
      <w:r>
        <w:t>• 2025: [6]</w:t>
      </w:r>
    </w:p>
    <w:p>
      <w:r>
        <w:rPr>
          <w:b/>
          <w:color w:val="FF0000"/>
          <w:sz w:val="26"/>
        </w:rPr>
        <w:t>Aaron Ekblad: 8</w:t>
      </w:r>
    </w:p>
    <w:p>
      <w:r>
        <w:t>• 2022: [18, 9, 8]</w:t>
      </w:r>
    </w:p>
    <w:p>
      <w:r>
        <w:t>• 2023: [10, 7, 1]</w:t>
      </w:r>
    </w:p>
    <w:p>
      <w:r>
        <w:t>• 2024: [8, 7]</w:t>
      </w:r>
    </w:p>
    <w:p>
      <w:r>
        <w:t>• 2025: []</w:t>
      </w:r>
    </w:p>
    <w:p>
      <w:r>
        <w:rPr>
          <w:b/>
          <w:color w:val="FF0000"/>
          <w:sz w:val="26"/>
        </w:rPr>
        <w:t>Jonah Gadjovich: 19</w:t>
      </w:r>
    </w:p>
    <w:p>
      <w:r>
        <w:t>• 2022: [10, 8]</w:t>
      </w:r>
    </w:p>
    <w:p>
      <w:r>
        <w:t>• 2023: [5]</w:t>
      </w:r>
    </w:p>
    <w:p>
      <w:r>
        <w:t>• 2024: [17, 6, 6]</w:t>
      </w:r>
    </w:p>
    <w:p>
      <w:r>
        <w:t>• 2025: []</w:t>
      </w:r>
    </w:p>
    <w:p>
      <w:r>
        <w:rPr>
          <w:sz w:val="26"/>
        </w:rPr>
        <w:t>Brad Marchand: 1</w:t>
      </w:r>
    </w:p>
    <w:p>
      <w:r>
        <w:t>• 2022: [16, 6, 5]</w:t>
      </w:r>
    </w:p>
    <w:p>
      <w:r>
        <w:t>• 2023: [10, 8, 8]</w:t>
      </w:r>
    </w:p>
    <w:p>
      <w:r>
        <w:t>• 2024: [9, 9, 5]</w:t>
      </w:r>
    </w:p>
    <w:p>
      <w:r>
        <w:t>• 2025: [3, 1, 0]</w:t>
      </w:r>
    </w:p>
    <w:p>
      <w:r>
        <w:rPr>
          <w:b/>
          <w:color w:val="FF0000"/>
          <w:sz w:val="26"/>
        </w:rPr>
        <w:t>Seth Jones: 20</w:t>
      </w:r>
    </w:p>
    <w:p>
      <w:r>
        <w:t>• 2022: [15, 11, 10]</w:t>
      </w:r>
    </w:p>
    <w:p>
      <w:r>
        <w:t>• 2023: [16, 4, 3]</w:t>
      </w:r>
    </w:p>
    <w:p>
      <w:r>
        <w:t>• 2024: [9, 9, 9]</w:t>
      </w:r>
    </w:p>
    <w:p>
      <w:r>
        <w:t>• 2025: []</w:t>
      </w:r>
    </w:p>
    <w:p>
      <w:r>
        <w:rPr>
          <w:sz w:val="26"/>
        </w:rPr>
        <w:t>Mackie Samoskevich: 3</w:t>
      </w:r>
    </w:p>
    <w:p>
      <w:r>
        <w:t>• 2022: []</w:t>
      </w:r>
    </w:p>
    <w:p>
      <w:r>
        <w:t>• 2023: []</w:t>
      </w:r>
    </w:p>
    <w:p>
      <w:r>
        <w:t>• 2024: [14, 6, 5]</w:t>
      </w:r>
    </w:p>
    <w:p>
      <w:r>
        <w:t>• 2025: [4]</w:t>
      </w:r>
    </w:p>
    <w:p>
      <w:r>
        <w:rPr>
          <w:sz w:val="26"/>
        </w:rPr>
        <w:t>Evan Rodrigues: 5</w:t>
      </w:r>
    </w:p>
    <w:p>
      <w:r>
        <w:t>• 2022: [11, 7, 6]</w:t>
      </w:r>
    </w:p>
    <w:p>
      <w:r>
        <w:t>• 2023: [12, 12, 10]</w:t>
      </w:r>
    </w:p>
    <w:p>
      <w:r>
        <w:t>• 2024: [17, 15, 10]</w:t>
      </w:r>
    </w:p>
    <w:p>
      <w:r>
        <w:t>• 2025: [2]</w:t>
      </w:r>
    </w:p>
    <w:p>
      <w:r>
        <w:rPr>
          <w:sz w:val="26"/>
        </w:rPr>
        <w:t>Eetu Luostarinen: 3</w:t>
      </w:r>
    </w:p>
    <w:p>
      <w:r>
        <w:t>• 2022: [12, 11, 8]</w:t>
      </w:r>
    </w:p>
    <w:p>
      <w:r>
        <w:t>• 2023: [10, 8, 6]</w:t>
      </w:r>
    </w:p>
    <w:p>
      <w:r>
        <w:t>• 2024: [25, 18, 15]</w:t>
      </w:r>
    </w:p>
    <w:p>
      <w:r>
        <w:t>• 2025: []</w:t>
      </w:r>
    </w:p>
    <w:p>
      <w:r>
        <w:rPr>
          <w:b/>
          <w:color w:val="FF0000"/>
          <w:sz w:val="26"/>
        </w:rPr>
        <w:t>Niko Mikkola: 18</w:t>
      </w:r>
    </w:p>
    <w:p>
      <w:r>
        <w:t>• 2022: []</w:t>
      </w:r>
    </w:p>
    <w:p>
      <w:r>
        <w:t>• 2023: [14]</w:t>
      </w:r>
    </w:p>
    <w:p>
      <w:r>
        <w:t>• 2024: [27, 7, 4]</w:t>
      </w:r>
    </w:p>
    <w:p>
      <w:r>
        <w:t>• 2025: []</w:t>
      </w:r>
    </w:p>
    <w:p>
      <w:r>
        <w:rPr>
          <w:b/>
          <w:color w:val="FF0000"/>
          <w:sz w:val="26"/>
        </w:rPr>
        <w:t>Dmitry Kulikov: 7</w:t>
      </w:r>
    </w:p>
    <w:p>
      <w:r>
        <w:t>• 2022: [36, 10]</w:t>
      </w:r>
    </w:p>
    <w:p>
      <w:r>
        <w:t>• 2023: []</w:t>
      </w:r>
    </w:p>
    <w:p>
      <w:r>
        <w:t>• 2024: [46, 9, 2]</w:t>
      </w:r>
    </w:p>
    <w:p>
      <w:r>
        <w:t>• 2025: []</w:t>
      </w:r>
    </w:p>
    <w:p>
      <w:r>
        <w:rPr>
          <w:b/>
          <w:color w:val="FF0000"/>
          <w:sz w:val="26"/>
        </w:rPr>
        <w:t>Jesper Boqvist: 10</w:t>
      </w:r>
    </w:p>
    <w:p>
      <w:r>
        <w:t>• 2022: [19, 15, 6]</w:t>
      </w:r>
    </w:p>
    <w:p>
      <w:r>
        <w:t>• 2023: [15, 8, 7]</w:t>
      </w:r>
    </w:p>
    <w:p>
      <w:r>
        <w:t>• 2024: [7, 6, 5]</w:t>
      </w:r>
    </w:p>
    <w:p>
      <w:r>
        <w:t>• 2025: []</w:t>
      </w:r>
    </w:p>
    <w:p>
      <w:r>
        <w:rPr>
          <w:b/>
          <w:color w:val="FF0000"/>
          <w:sz w:val="26"/>
        </w:rPr>
        <w:t>Sam Bennett: 7</w:t>
      </w:r>
    </w:p>
    <w:p>
      <w:r>
        <w:t>• 2022: [13, 9, 8]</w:t>
      </w:r>
    </w:p>
    <w:p>
      <w:r>
        <w:t>• 2023: [7, 7, 6]</w:t>
      </w:r>
    </w:p>
    <w:p>
      <w:r>
        <w:t>• 2024: [20, 6, 4]</w:t>
      </w:r>
    </w:p>
    <w:p>
      <w:r>
        <w:t>• 2025: []</w:t>
      </w:r>
    </w:p>
    <w:p>
      <w:r>
        <w:rPr>
          <w:b/>
          <w:color w:val="FF0000"/>
          <w:sz w:val="26"/>
        </w:rPr>
        <w:t>Uvis Balinskis: 28</w:t>
      </w:r>
    </w:p>
    <w:p>
      <w:r>
        <w:t>• 2022: []</w:t>
      </w:r>
    </w:p>
    <w:p>
      <w:r>
        <w:t>• 2023: []</w:t>
      </w:r>
    </w:p>
    <w:p>
      <w:r>
        <w:t>• 2024: [11, 9, 3]</w:t>
      </w:r>
    </w:p>
    <w:p>
      <w:r>
        <w:t>• 2025: []</w:t>
      </w:r>
    </w:p>
    <w:p>
      <w:r>
        <w:rPr>
          <w:b/>
          <w:color w:val="FF0000"/>
          <w:sz w:val="26"/>
        </w:rPr>
        <w:t>Gustav Forsling: 14</w:t>
      </w:r>
    </w:p>
    <w:p>
      <w:r>
        <w:t>• 2022: [15, 9, 9]</w:t>
      </w:r>
    </w:p>
    <w:p>
      <w:r>
        <w:t>• 2023: [15, 8, 6]</w:t>
      </w:r>
    </w:p>
    <w:p>
      <w:r>
        <w:t>• 2024: [16, 15, 9]</w:t>
      </w:r>
    </w:p>
    <w:p>
      <w:r>
        <w:t>• 2025: []</w:t>
      </w:r>
    </w:p>
    <w:p>
      <w:pPr>
        <w:pStyle w:val="Heading2"/>
      </w:pPr>
      <w:r>
        <w:t>Team: LAK</w:t>
      </w:r>
    </w:p>
    <w:p>
      <w:r>
        <w:rPr>
          <w:sz w:val="26"/>
        </w:rPr>
        <w:t>Trevor Moore: 2</w:t>
      </w:r>
    </w:p>
    <w:p>
      <w:r>
        <w:t>• 2022: [18, 8, 4]</w:t>
      </w:r>
    </w:p>
    <w:p>
      <w:r>
        <w:t>• 2023: [12, 5, 5]</w:t>
      </w:r>
    </w:p>
    <w:p>
      <w:r>
        <w:t>• 2024: [14, 13, 6]</w:t>
      </w:r>
    </w:p>
    <w:p>
      <w:r>
        <w:t>• 2025: [3, 2]</w:t>
      </w:r>
    </w:p>
    <w:p>
      <w:r>
        <w:rPr>
          <w:b/>
          <w:color w:val="FF0000"/>
          <w:sz w:val="26"/>
        </w:rPr>
        <w:t>Mikey Anderson: 8</w:t>
      </w:r>
    </w:p>
    <w:p>
      <w:r>
        <w:t>• 2022: [36, 3, 2]</w:t>
      </w:r>
    </w:p>
    <w:p>
      <w:r>
        <w:t>• 2023: [54]</w:t>
      </w:r>
    </w:p>
    <w:p>
      <w:r>
        <w:t>• 2024: [12, 11, 9]</w:t>
      </w:r>
    </w:p>
    <w:p>
      <w:r>
        <w:t>• 2025: []</w:t>
      </w:r>
    </w:p>
    <w:p>
      <w:r>
        <w:rPr>
          <w:b/>
          <w:color w:val="FF0000"/>
          <w:sz w:val="26"/>
        </w:rPr>
        <w:t>Warren Foegele: 5</w:t>
      </w:r>
    </w:p>
    <w:p>
      <w:r>
        <w:t>• 2022: [9, 8, 5]</w:t>
      </w:r>
    </w:p>
    <w:p>
      <w:r>
        <w:t>• 2023: [16, 8, 8]</w:t>
      </w:r>
    </w:p>
    <w:p>
      <w:r>
        <w:t>• 2024: [9, 8, 6]</w:t>
      </w:r>
    </w:p>
    <w:p>
      <w:r>
        <w:t>• 2025: []</w:t>
      </w:r>
    </w:p>
    <w:p>
      <w:r>
        <w:rPr>
          <w:b/>
          <w:color w:val="FF0000"/>
          <w:sz w:val="26"/>
        </w:rPr>
        <w:t>Alex Turcotte: 12</w:t>
      </w:r>
    </w:p>
    <w:p>
      <w:r>
        <w:t>• 2022: []</w:t>
      </w:r>
    </w:p>
    <w:p>
      <w:r>
        <w:t>• 2023: []</w:t>
      </w:r>
    </w:p>
    <w:p>
      <w:r>
        <w:t>• 2024: [24, 14, 7]</w:t>
      </w:r>
    </w:p>
    <w:p>
      <w:r>
        <w:t>• 2025: []</w:t>
      </w:r>
    </w:p>
    <w:p>
      <w:r>
        <w:rPr>
          <w:sz w:val="26"/>
        </w:rPr>
        <w:t>Kevin Fiala: 1</w:t>
      </w:r>
    </w:p>
    <w:p>
      <w:r>
        <w:t>• 2022: [7, 6, 6]</w:t>
      </w:r>
    </w:p>
    <w:p>
      <w:r>
        <w:t>• 2023: [12, 6, 6]</w:t>
      </w:r>
    </w:p>
    <w:p>
      <w:r>
        <w:t>• 2024: [8, 5, 5]</w:t>
      </w:r>
    </w:p>
    <w:p>
      <w:r>
        <w:t>• 2025: [3, 2, 0]</w:t>
      </w:r>
    </w:p>
    <w:p>
      <w:r>
        <w:rPr>
          <w:b/>
          <w:color w:val="FF0000"/>
          <w:sz w:val="26"/>
        </w:rPr>
        <w:t>Quinton Byfield: 7</w:t>
      </w:r>
    </w:p>
    <w:p>
      <w:r>
        <w:t>• 2022: [19, 2]</w:t>
      </w:r>
    </w:p>
    <w:p>
      <w:r>
        <w:t>• 2023: [19, 8, 8]</w:t>
      </w:r>
    </w:p>
    <w:p>
      <w:r>
        <w:t>• 2024: [12, 8, 8]</w:t>
      </w:r>
    </w:p>
    <w:p>
      <w:r>
        <w:t>• 2025: [1]</w:t>
      </w:r>
    </w:p>
    <w:p>
      <w:r>
        <w:rPr>
          <w:b/>
          <w:color w:val="FF0000"/>
          <w:sz w:val="26"/>
        </w:rPr>
        <w:t>Joel Edmundson: 21</w:t>
      </w:r>
    </w:p>
    <w:p>
      <w:r>
        <w:t>• 2022: [35]</w:t>
      </w:r>
    </w:p>
    <w:p>
      <w:r>
        <w:t>• 2023: []</w:t>
      </w:r>
    </w:p>
    <w:p>
      <w:r>
        <w:t>• 2024: [26, 14, 11]</w:t>
      </w:r>
    </w:p>
    <w:p>
      <w:r>
        <w:t>• 2025: []</w:t>
      </w:r>
    </w:p>
    <w:p>
      <w:r>
        <w:rPr>
          <w:b/>
          <w:color w:val="FF0000"/>
          <w:sz w:val="26"/>
        </w:rPr>
        <w:t>Brian Dumoulin: 12</w:t>
      </w:r>
    </w:p>
    <w:p>
      <w:r>
        <w:t>• 2022: []</w:t>
      </w:r>
    </w:p>
    <w:p>
      <w:r>
        <w:t>• 2023: [29, 25, 5]</w:t>
      </w:r>
    </w:p>
    <w:p>
      <w:r>
        <w:t>• 2024: [17, 6]</w:t>
      </w:r>
    </w:p>
    <w:p>
      <w:r>
        <w:t>• 2025: []</w:t>
      </w:r>
    </w:p>
    <w:p>
      <w:r>
        <w:rPr>
          <w:b/>
          <w:color w:val="FF0000"/>
          <w:sz w:val="26"/>
        </w:rPr>
        <w:t>Anze Kopitar: 9</w:t>
      </w:r>
    </w:p>
    <w:p>
      <w:r>
        <w:t>• 2022: [9, 9, 6]</w:t>
      </w:r>
    </w:p>
    <w:p>
      <w:r>
        <w:t>• 2023: [12, 7, 6]</w:t>
      </w:r>
    </w:p>
    <w:p>
      <w:r>
        <w:t>• 2024: [15, 9, 8]</w:t>
      </w:r>
    </w:p>
    <w:p>
      <w:r>
        <w:t>• 2025: []</w:t>
      </w:r>
    </w:p>
    <w:p>
      <w:r>
        <w:rPr>
          <w:sz w:val="26"/>
        </w:rPr>
        <w:t>Adrian Kempe: 2</w:t>
      </w:r>
    </w:p>
    <w:p>
      <w:r>
        <w:t>• 2022: [7, 7, 6]</w:t>
      </w:r>
    </w:p>
    <w:p>
      <w:r>
        <w:t>• 2023: [8, 7, 6]</w:t>
      </w:r>
    </w:p>
    <w:p>
      <w:r>
        <w:t>• 2024: [7, 5, 4]</w:t>
      </w:r>
    </w:p>
    <w:p>
      <w:r>
        <w:t>• 2025: [2, 0, 0]</w:t>
      </w:r>
    </w:p>
    <w:p>
      <w:r>
        <w:rPr>
          <w:sz w:val="26"/>
        </w:rPr>
        <w:t>Alex Laferriere: 1</w:t>
      </w:r>
    </w:p>
    <w:p>
      <w:r>
        <w:t>• 2022: []</w:t>
      </w:r>
    </w:p>
    <w:p>
      <w:r>
        <w:t>• 2023: [16, 11, 9]</w:t>
      </w:r>
    </w:p>
    <w:p>
      <w:r>
        <w:t>• 2024: [17, 14, 7]</w:t>
      </w:r>
    </w:p>
    <w:p>
      <w:r>
        <w:t>• 2025: [2]</w:t>
      </w:r>
    </w:p>
    <w:p>
      <w:r>
        <w:rPr>
          <w:sz w:val="26"/>
        </w:rPr>
        <w:t>Cody Ceci: 3</w:t>
      </w:r>
    </w:p>
    <w:p>
      <w:r>
        <w:t>• 2022: []</w:t>
      </w:r>
    </w:p>
    <w:p>
      <w:r>
        <w:t>• 2023: [11, 9, 4]</w:t>
      </w:r>
    </w:p>
    <w:p>
      <w:r>
        <w:t>• 2024: [9, 9, 4]</w:t>
      </w:r>
    </w:p>
    <w:p>
      <w:r>
        <w:t>• 2025: []</w:t>
      </w:r>
    </w:p>
    <w:p>
      <w:r>
        <w:rPr>
          <w:b/>
          <w:color w:val="FF0000"/>
          <w:sz w:val="26"/>
        </w:rPr>
        <w:t>Joel Armia: 1</w:t>
      </w:r>
    </w:p>
    <w:p>
      <w:r>
        <w:t>• 2022: [5, 5, 0]</w:t>
      </w:r>
    </w:p>
    <w:p>
      <w:r>
        <w:t>• 2023: [9, 7, 6]</w:t>
      </w:r>
    </w:p>
    <w:p>
      <w:r>
        <w:t>• 2024: [12, 8, 7]</w:t>
      </w:r>
    </w:p>
    <w:p>
      <w:r>
        <w:t>• 2025: [0]</w:t>
      </w:r>
    </w:p>
    <w:p>
      <w:r>
        <w:rPr>
          <w:sz w:val="26"/>
        </w:rPr>
        <w:t>Samuel Helenius: 3</w:t>
      </w:r>
    </w:p>
    <w:p>
      <w:r>
        <w:t>• 2022: []</w:t>
      </w:r>
    </w:p>
    <w:p>
      <w:r>
        <w:t>• 2023: []</w:t>
      </w:r>
    </w:p>
    <w:p>
      <w:r>
        <w:t>• 2024: [11, 11]</w:t>
      </w:r>
    </w:p>
    <w:p>
      <w:r>
        <w:t>• 2025: []</w:t>
      </w:r>
    </w:p>
    <w:p>
      <w:r>
        <w:rPr>
          <w:b/>
          <w:color w:val="FF0000"/>
          <w:sz w:val="26"/>
        </w:rPr>
        <w:t>Andrei Kuzmenko: 5</w:t>
      </w:r>
    </w:p>
    <w:p>
      <w:r>
        <w:t>• 2022: [6, 5, 5]</w:t>
      </w:r>
    </w:p>
    <w:p>
      <w:r>
        <w:t>• 2023: [13, 10, 8]</w:t>
      </w:r>
    </w:p>
    <w:p>
      <w:r>
        <w:t>• 2024: [28, 8, 3]</w:t>
      </w:r>
    </w:p>
    <w:p>
      <w:r>
        <w:t>• 2025: [3]</w:t>
      </w:r>
    </w:p>
    <w:p>
      <w:r>
        <w:rPr>
          <w:b/>
          <w:color w:val="FF0000"/>
          <w:sz w:val="26"/>
        </w:rPr>
        <w:t>Phillip Danault: 19</w:t>
      </w:r>
    </w:p>
    <w:p>
      <w:r>
        <w:t>• 2022: [10, 9, 7]</w:t>
      </w:r>
    </w:p>
    <w:p>
      <w:r>
        <w:t>• 2023: [11, 10, 6]</w:t>
      </w:r>
    </w:p>
    <w:p>
      <w:r>
        <w:t>• 2024: [14, 12, 10]</w:t>
      </w:r>
    </w:p>
    <w:p>
      <w:r>
        <w:t>• 2025: []</w:t>
      </w:r>
    </w:p>
    <w:p>
      <w:pPr>
        <w:pStyle w:val="Heading2"/>
      </w:pPr>
      <w:r>
        <w:t>Team: MIN</w:t>
      </w:r>
    </w:p>
    <w:p>
      <w:r>
        <w:rPr>
          <w:sz w:val="26"/>
        </w:rPr>
        <w:t>Danila Yurov: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Zeev Buium: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[7]</w:t>
      </w:r>
    </w:p>
    <w:p>
      <w:r>
        <w:rPr>
          <w:b/>
          <w:color w:val="FF0000"/>
          <w:sz w:val="26"/>
        </w:rPr>
        <w:t>Jared Spurgeon: 8</w:t>
      </w:r>
    </w:p>
    <w:p>
      <w:r>
        <w:t>• 2022: [17, 15, 11]</w:t>
      </w:r>
    </w:p>
    <w:p>
      <w:r>
        <w:t>• 2023: []</w:t>
      </w:r>
    </w:p>
    <w:p>
      <w:r>
        <w:t>• 2024: [10, 10, 5]</w:t>
      </w:r>
    </w:p>
    <w:p>
      <w:r>
        <w:t>• 2025: []</w:t>
      </w:r>
    </w:p>
    <w:p>
      <w:r>
        <w:rPr>
          <w:b/>
          <w:color w:val="FF0000"/>
          <w:sz w:val="26"/>
        </w:rPr>
        <w:t>Vladimir Tarasenko: 5</w:t>
      </w:r>
    </w:p>
    <w:p>
      <w:r>
        <w:t>• 2022: [9, 6, 6]</w:t>
      </w:r>
    </w:p>
    <w:p>
      <w:r>
        <w:t>• 2023: [13, 8, 5]</w:t>
      </w:r>
    </w:p>
    <w:p>
      <w:r>
        <w:t>• 2024: [18, 16, 10]</w:t>
      </w:r>
    </w:p>
    <w:p>
      <w:r>
        <w:t>• 2025: []</w:t>
      </w:r>
    </w:p>
    <w:p>
      <w:r>
        <w:rPr>
          <w:b/>
          <w:color w:val="FF0000"/>
          <w:sz w:val="26"/>
        </w:rPr>
        <w:t>Jonas Brodin: 4</w:t>
      </w:r>
    </w:p>
    <w:p>
      <w:r>
        <w:t>• 2022: [15, 5]</w:t>
      </w:r>
    </w:p>
    <w:p>
      <w:r>
        <w:t>• 2023: [27, 5, 1]</w:t>
      </w:r>
    </w:p>
    <w:p>
      <w:r>
        <w:t>• 2024: [9, 2, 1]</w:t>
      </w:r>
    </w:p>
    <w:p>
      <w:r>
        <w:t>• 2025: []</w:t>
      </w:r>
    </w:p>
    <w:p>
      <w:r>
        <w:rPr>
          <w:sz w:val="26"/>
        </w:rPr>
        <w:t>David Jiricek: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Marco Rossi: 1</w:t>
      </w:r>
    </w:p>
    <w:p>
      <w:r>
        <w:t>• 2022: []</w:t>
      </w:r>
    </w:p>
    <w:p>
      <w:r>
        <w:t>• 2023: [11, 7, 6]</w:t>
      </w:r>
    </w:p>
    <w:p>
      <w:r>
        <w:t>• 2024: [11, 7, 6]</w:t>
      </w:r>
    </w:p>
    <w:p>
      <w:r>
        <w:t>• 2025: [7]</w:t>
      </w:r>
    </w:p>
    <w:p>
      <w:r>
        <w:rPr>
          <w:b/>
          <w:color w:val="FF0000"/>
          <w:sz w:val="26"/>
        </w:rPr>
        <w:t>Marcus Foligno: 11</w:t>
      </w:r>
    </w:p>
    <w:p>
      <w:r>
        <w:t>• 2022: [18, 15, 11]</w:t>
      </w:r>
    </w:p>
    <w:p>
      <w:r>
        <w:t>• 2023: [15, 8, 4]</w:t>
      </w:r>
    </w:p>
    <w:p>
      <w:r>
        <w:t>• 2024: [15, 12, 11]</w:t>
      </w:r>
    </w:p>
    <w:p>
      <w:r>
        <w:t>• 2025: []</w:t>
      </w:r>
    </w:p>
    <w:p>
      <w:r>
        <w:rPr>
          <w:sz w:val="26"/>
        </w:rPr>
        <w:t>Liam Ohgren: 5</w:t>
      </w:r>
    </w:p>
    <w:p>
      <w:r>
        <w:t>• 2022: []</w:t>
      </w:r>
    </w:p>
    <w:p>
      <w:r>
        <w:t>• 2023: []</w:t>
      </w:r>
    </w:p>
    <w:p>
      <w:r>
        <w:t>• 2024: [8]</w:t>
      </w:r>
    </w:p>
    <w:p>
      <w:r>
        <w:t>• 2025: []</w:t>
      </w:r>
    </w:p>
    <w:p>
      <w:r>
        <w:rPr>
          <w:b/>
          <w:color w:val="FF0000"/>
          <w:sz w:val="26"/>
        </w:rPr>
        <w:t>Jake Middleton: 22</w:t>
      </w:r>
    </w:p>
    <w:p>
      <w:r>
        <w:t>• 2022: [46, 21]</w:t>
      </w:r>
    </w:p>
    <w:p>
      <w:r>
        <w:t>• 2023: [14, 7, 6]</w:t>
      </w:r>
    </w:p>
    <w:p>
      <w:r>
        <w:t>• 2024: [19, 6, 5]</w:t>
      </w:r>
    </w:p>
    <w:p>
      <w:r>
        <w:t>• 2025: []</w:t>
      </w:r>
    </w:p>
    <w:p>
      <w:r>
        <w:rPr>
          <w:sz w:val="26"/>
        </w:rPr>
        <w:t>Ben Jones: 31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Zach Bogosian: 44</w:t>
      </w:r>
    </w:p>
    <w:p>
      <w:r>
        <w:t>• 2022: []</w:t>
      </w:r>
    </w:p>
    <w:p>
      <w:r>
        <w:t>• 2023: [22, 3]</w:t>
      </w:r>
    </w:p>
    <w:p>
      <w:r>
        <w:t>• 2024: [27, 0, 0]</w:t>
      </w:r>
    </w:p>
    <w:p>
      <w:r>
        <w:t>• 2025: []</w:t>
      </w:r>
    </w:p>
    <w:p>
      <w:r>
        <w:rPr>
          <w:sz w:val="26"/>
        </w:rPr>
        <w:t>Joel Eriksson Ek: 1</w:t>
      </w:r>
    </w:p>
    <w:p>
      <w:r>
        <w:t>• 2022: [10, 8, 5]</w:t>
      </w:r>
    </w:p>
    <w:p>
      <w:r>
        <w:t>• 2023: [10, 7, 5]</w:t>
      </w:r>
    </w:p>
    <w:p>
      <w:r>
        <w:t>• 2024: [17, 7, 6]</w:t>
      </w:r>
    </w:p>
    <w:p>
      <w:r>
        <w:t>• 2025: [8]</w:t>
      </w:r>
    </w:p>
    <w:p>
      <w:r>
        <w:rPr>
          <w:b/>
          <w:color w:val="FF0000"/>
          <w:sz w:val="26"/>
        </w:rPr>
        <w:t>Yakov Trenin: 13</w:t>
      </w:r>
    </w:p>
    <w:p>
      <w:r>
        <w:t>• 2022: [13, 10, 8]</w:t>
      </w:r>
    </w:p>
    <w:p>
      <w:r>
        <w:t>• 2023: [16, 8, 6]</w:t>
      </w:r>
    </w:p>
    <w:p>
      <w:r>
        <w:t>• 2024: [23, 7, 6]</w:t>
      </w:r>
    </w:p>
    <w:p>
      <w:r>
        <w:t>• 2025: []</w:t>
      </w:r>
    </w:p>
    <w:p>
      <w:r>
        <w:rPr>
          <w:b/>
          <w:color w:val="FF0000"/>
          <w:sz w:val="26"/>
        </w:rPr>
        <w:t>Vinnie Hinostroza: 15</w:t>
      </w:r>
    </w:p>
    <w:p>
      <w:r>
        <w:t>• 2022: [2]</w:t>
      </w:r>
    </w:p>
    <w:p>
      <w:r>
        <w:t>• 2023: []</w:t>
      </w:r>
    </w:p>
    <w:p>
      <w:r>
        <w:t>• 2024: [12, 2, 1]</w:t>
      </w:r>
    </w:p>
    <w:p>
      <w:r>
        <w:t>• 2025: []</w:t>
      </w:r>
    </w:p>
    <w:p>
      <w:r>
        <w:rPr>
          <w:sz w:val="26"/>
        </w:rPr>
        <w:t>Ryan Hartman: 1</w:t>
      </w:r>
    </w:p>
    <w:p>
      <w:r>
        <w:t>• 2022: [12, 7, 4]</w:t>
      </w:r>
    </w:p>
    <w:p>
      <w:r>
        <w:t>• 2023: [19, 14, 5]</w:t>
      </w:r>
    </w:p>
    <w:p>
      <w:r>
        <w:t>• 2024: [20, 10, 6]</w:t>
      </w:r>
    </w:p>
    <w:p>
      <w:r>
        <w:t>• 2025: [8]</w:t>
      </w:r>
    </w:p>
    <w:p>
      <w:r>
        <w:rPr>
          <w:sz w:val="26"/>
        </w:rPr>
        <w:t>Matt Boldy: 3</w:t>
      </w:r>
    </w:p>
    <w:p>
      <w:r>
        <w:t>• 2022: [15, 11, 8]</w:t>
      </w:r>
    </w:p>
    <w:p>
      <w:r>
        <w:t>• 2023: [10, 6, 6]</w:t>
      </w:r>
    </w:p>
    <w:p>
      <w:r>
        <w:t>• 2024: [11, 9, 9]</w:t>
      </w:r>
    </w:p>
    <w:p>
      <w:r>
        <w:t>• 2025: [3, 0, 0]</w:t>
      </w:r>
    </w:p>
    <w:p>
      <w:r>
        <w:rPr>
          <w:b/>
          <w:color w:val="FF0000"/>
          <w:sz w:val="26"/>
        </w:rPr>
        <w:t>Tyler Pitlick: 28</w:t>
      </w:r>
    </w:p>
    <w:p>
      <w:r>
        <w:t>• 2022: [19, 11, 8]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Hunter Haight: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pPr>
        <w:pStyle w:val="Heading2"/>
      </w:pPr>
      <w:r>
        <w:t>Team: MTL</w:t>
      </w:r>
    </w:p>
    <w:p>
      <w:r>
        <w:rPr>
          <w:b/>
          <w:color w:val="FF0000"/>
          <w:sz w:val="26"/>
        </w:rPr>
        <w:t>Jayden Struble: 47</w:t>
      </w:r>
    </w:p>
    <w:p>
      <w:r>
        <w:t>• 2022: []</w:t>
      </w:r>
    </w:p>
    <w:p>
      <w:r>
        <w:t>• 2023: [26, 1]</w:t>
      </w:r>
    </w:p>
    <w:p>
      <w:r>
        <w:t>• 2024: [0]</w:t>
      </w:r>
    </w:p>
    <w:p>
      <w:r>
        <w:t>• 2025: []</w:t>
      </w:r>
    </w:p>
    <w:p>
      <w:r>
        <w:rPr>
          <w:b/>
          <w:color w:val="FF0000"/>
          <w:sz w:val="26"/>
        </w:rPr>
        <w:t>Kaiden Guhle: 2</w:t>
      </w:r>
    </w:p>
    <w:p>
      <w:r>
        <w:t>• 2022: [26, 2, 1]</w:t>
      </w:r>
    </w:p>
    <w:p>
      <w:r>
        <w:t>• 2023: [18, 17, 11]</w:t>
      </w:r>
    </w:p>
    <w:p>
      <w:r>
        <w:t>• 2024: [19, 12, 9]</w:t>
      </w:r>
    </w:p>
    <w:p>
      <w:r>
        <w:t>• 2025: []</w:t>
      </w:r>
    </w:p>
    <w:p>
      <w:r>
        <w:rPr>
          <w:sz w:val="26"/>
        </w:rPr>
        <w:t>Lane Hutson: 4</w:t>
      </w:r>
    </w:p>
    <w:p>
      <w:r>
        <w:t>• 2022: []</w:t>
      </w:r>
    </w:p>
    <w:p>
      <w:r>
        <w:t>• 2023: []</w:t>
      </w:r>
    </w:p>
    <w:p>
      <w:r>
        <w:t>• 2024: [17, 8, 8]</w:t>
      </w:r>
    </w:p>
    <w:p>
      <w:r>
        <w:t>• 2025: []</w:t>
      </w:r>
    </w:p>
    <w:p>
      <w:r>
        <w:rPr>
          <w:sz w:val="26"/>
        </w:rPr>
        <w:t>Josh Anderson: 2</w:t>
      </w:r>
    </w:p>
    <w:p>
      <w:r>
        <w:t>• 2022: [7, 7, 5]</w:t>
      </w:r>
    </w:p>
    <w:p>
      <w:r>
        <w:t>• 2023: [16, 15, 6]</w:t>
      </w:r>
    </w:p>
    <w:p>
      <w:r>
        <w:t>• 2024: [11, 11, 9]</w:t>
      </w:r>
    </w:p>
    <w:p>
      <w:r>
        <w:t>• 2025: []</w:t>
      </w:r>
    </w:p>
    <w:p>
      <w:r>
        <w:rPr>
          <w:sz w:val="26"/>
        </w:rPr>
        <w:t>Noah Dobson: 5</w:t>
      </w:r>
    </w:p>
    <w:p>
      <w:r>
        <w:t>• 2022: [19, 9, 6]</w:t>
      </w:r>
    </w:p>
    <w:p>
      <w:r>
        <w:t>• 2023: [18, 15, 13]</w:t>
      </w:r>
    </w:p>
    <w:p>
      <w:r>
        <w:t>• 2024: [10, 9, 9]</w:t>
      </w:r>
    </w:p>
    <w:p>
      <w:r>
        <w:t>• 2025: []</w:t>
      </w:r>
    </w:p>
    <w:p>
      <w:r>
        <w:rPr>
          <w:sz w:val="26"/>
        </w:rPr>
        <w:t>Nick Suzuki: 1</w:t>
      </w:r>
    </w:p>
    <w:p>
      <w:r>
        <w:t>• 2022: [11, 9, 8]</w:t>
      </w:r>
    </w:p>
    <w:p>
      <w:r>
        <w:t>• 2023: [10, 9, 4]</w:t>
      </w:r>
    </w:p>
    <w:p>
      <w:r>
        <w:t>• 2024: [10, 8, 4]</w:t>
      </w:r>
    </w:p>
    <w:p>
      <w:r>
        <w:t>• 2025: [3]</w:t>
      </w:r>
    </w:p>
    <w:p>
      <w:r>
        <w:rPr>
          <w:sz w:val="26"/>
        </w:rPr>
        <w:t>Joe Veleno: 6</w:t>
      </w:r>
    </w:p>
    <w:p>
      <w:r>
        <w:t>• 2022: [25, 12, 10]</w:t>
      </w:r>
    </w:p>
    <w:p>
      <w:r>
        <w:t>• 2023: [22, 13, 10]</w:t>
      </w:r>
    </w:p>
    <w:p>
      <w:r>
        <w:t>• 2024: [26, 14, 7]</w:t>
      </w:r>
    </w:p>
    <w:p>
      <w:r>
        <w:t>• 2025: []</w:t>
      </w:r>
    </w:p>
    <w:p>
      <w:r>
        <w:rPr>
          <w:b/>
          <w:color w:val="FF0000"/>
          <w:sz w:val="26"/>
        </w:rPr>
        <w:t>Arber Xhekaj: 51</w:t>
      </w:r>
    </w:p>
    <w:p>
      <w:r>
        <w:t>• 2022: [11, 7, 4]</w:t>
      </w:r>
    </w:p>
    <w:p>
      <w:r>
        <w:t>• 2023: [8, 0]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Kirby Dach: 4</w:t>
      </w:r>
    </w:p>
    <w:p>
      <w:r>
        <w:t>• 2022: [14, 10, 6]</w:t>
      </w:r>
    </w:p>
    <w:p>
      <w:r>
        <w:t>• 2023: []</w:t>
      </w:r>
    </w:p>
    <w:p>
      <w:r>
        <w:t>• 2024: [19, 6, 2]</w:t>
      </w:r>
    </w:p>
    <w:p>
      <w:r>
        <w:t>• 2025: []</w:t>
      </w:r>
    </w:p>
    <w:p>
      <w:r>
        <w:rPr>
          <w:sz w:val="26"/>
        </w:rPr>
        <w:t>Mike Matheson: 1</w:t>
      </w:r>
    </w:p>
    <w:p>
      <w:r>
        <w:t>• 2022: [16, 4, 3]</w:t>
      </w:r>
    </w:p>
    <w:p>
      <w:r>
        <w:t>• 2023: [14, 11, 10]</w:t>
      </w:r>
    </w:p>
    <w:p>
      <w:r>
        <w:t>• 2024: [19, 10, 6]</w:t>
      </w:r>
    </w:p>
    <w:p>
      <w:r>
        <w:t>• 2025: [5, 1]</w:t>
      </w:r>
    </w:p>
    <w:p>
      <w:r>
        <w:rPr>
          <w:b/>
          <w:color w:val="FF0000"/>
          <w:sz w:val="26"/>
        </w:rPr>
        <w:t>Patrik Laine: 10</w:t>
      </w:r>
    </w:p>
    <w:p>
      <w:r>
        <w:t>• 2022: [9, 7, 3]</w:t>
      </w:r>
    </w:p>
    <w:p>
      <w:r>
        <w:t>• 2023: [4, 3, 3]</w:t>
      </w:r>
    </w:p>
    <w:p>
      <w:r>
        <w:t>• 2024: [10, 4, 4]</w:t>
      </w:r>
    </w:p>
    <w:p>
      <w:r>
        <w:t>• 2025: []</w:t>
      </w:r>
    </w:p>
    <w:p>
      <w:r>
        <w:rPr>
          <w:sz w:val="26"/>
        </w:rPr>
        <w:t>Ivan Demidov: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[5]</w:t>
      </w:r>
    </w:p>
    <w:p>
      <w:r>
        <w:rPr>
          <w:sz w:val="26"/>
        </w:rPr>
        <w:t>Jake Evans: 4</w:t>
      </w:r>
    </w:p>
    <w:p>
      <w:r>
        <w:t>• 2022: [7]</w:t>
      </w:r>
    </w:p>
    <w:p>
      <w:r>
        <w:t>• 2023: [26, 24, 10]</w:t>
      </w:r>
    </w:p>
    <w:p>
      <w:r>
        <w:t>• 2024: [21, 12, 10]</w:t>
      </w:r>
    </w:p>
    <w:p>
      <w:r>
        <w:t>• 2025: []</w:t>
      </w:r>
    </w:p>
    <w:p>
      <w:r>
        <w:rPr>
          <w:b/>
          <w:color w:val="FF0000"/>
          <w:sz w:val="26"/>
        </w:rPr>
        <w:t>Alexandre Carrier: 9</w:t>
      </w:r>
    </w:p>
    <w:p>
      <w:r>
        <w:t>• 2022: [1]</w:t>
      </w:r>
    </w:p>
    <w:p>
      <w:r>
        <w:t>• 2023: [18, 4, 1]</w:t>
      </w:r>
    </w:p>
    <w:p>
      <w:r>
        <w:t>• 2024: [37, 4]</w:t>
      </w:r>
    </w:p>
    <w:p>
      <w:r>
        <w:t>• 2025: []</w:t>
      </w:r>
    </w:p>
    <w:p>
      <w:r>
        <w:rPr>
          <w:b/>
          <w:color w:val="FF0000"/>
          <w:sz w:val="26"/>
        </w:rPr>
        <w:t>Zack Bolduc: 3</w:t>
      </w:r>
    </w:p>
    <w:p>
      <w:r>
        <w:t>• 2022: []</w:t>
      </w:r>
    </w:p>
    <w:p>
      <w:r>
        <w:t>• 2023: [14, 3, 0]</w:t>
      </w:r>
    </w:p>
    <w:p>
      <w:r>
        <w:t>• 2024: [13, 7, 3]</w:t>
      </w:r>
    </w:p>
    <w:p>
      <w:r>
        <w:t>• 2025: [4, 0, 0]</w:t>
      </w:r>
    </w:p>
    <w:p>
      <w:r>
        <w:rPr>
          <w:b/>
          <w:color w:val="FF0000"/>
          <w:sz w:val="26"/>
        </w:rPr>
        <w:t>Brendan Gallagher: 15</w:t>
      </w:r>
    </w:p>
    <w:p>
      <w:r>
        <w:t>• 2022: [8, 7, 3]</w:t>
      </w:r>
    </w:p>
    <w:p>
      <w:r>
        <w:t>• 2023: [24, 12, 6]</w:t>
      </w:r>
    </w:p>
    <w:p>
      <w:r>
        <w:t>• 2024: [13, 9, 9]</w:t>
      </w:r>
    </w:p>
    <w:p>
      <w:r>
        <w:t>• 2025: []</w:t>
      </w:r>
    </w:p>
    <w:p>
      <w:r>
        <w:rPr>
          <w:sz w:val="26"/>
        </w:rPr>
        <w:t>Owen Beck: 15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Oliver Kapanen: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[2, 1, 0]</w:t>
      </w:r>
    </w:p>
    <w:p>
      <w:r>
        <w:rPr>
          <w:b/>
          <w:color w:val="FF0000"/>
          <w:sz w:val="26"/>
        </w:rPr>
        <w:t>Joshua Roy: 3</w:t>
      </w:r>
    </w:p>
    <w:p>
      <w:r>
        <w:t>• 2022: []</w:t>
      </w:r>
    </w:p>
    <w:p>
      <w:r>
        <w:t>• 2023: [13, 1, 0]</w:t>
      </w:r>
    </w:p>
    <w:p>
      <w:r>
        <w:t>• 2024: [0]</w:t>
      </w:r>
    </w:p>
    <w:p>
      <w:r>
        <w:t>• 2025: []</w:t>
      </w:r>
    </w:p>
    <w:p>
      <w:pPr>
        <w:pStyle w:val="Heading2"/>
      </w:pPr>
      <w:r>
        <w:t>Team: NJD</w:t>
      </w:r>
    </w:p>
    <w:p>
      <w:r>
        <w:rPr>
          <w:sz w:val="26"/>
        </w:rPr>
        <w:t>Jesper Bratt: 3</w:t>
      </w:r>
    </w:p>
    <w:p>
      <w:r>
        <w:t>• 2022: [6, 6, 4]</w:t>
      </w:r>
    </w:p>
    <w:p>
      <w:r>
        <w:t>• 2023: [11, 8, 7]</w:t>
      </w:r>
    </w:p>
    <w:p>
      <w:r>
        <w:t>• 2024: [9, 8, 7]</w:t>
      </w:r>
    </w:p>
    <w:p>
      <w:r>
        <w:t>• 2025: [2, 1, 0]</w:t>
      </w:r>
    </w:p>
    <w:p>
      <w:r>
        <w:rPr>
          <w:sz w:val="26"/>
        </w:rPr>
        <w:t>Brenden Dillon: 3</w:t>
      </w:r>
    </w:p>
    <w:p>
      <w:r>
        <w:t>• 2022: [23]</w:t>
      </w:r>
    </w:p>
    <w:p>
      <w:r>
        <w:t>• 2023: [13, 13, 12]</w:t>
      </w:r>
    </w:p>
    <w:p>
      <w:r>
        <w:t>• 2024: [10]</w:t>
      </w:r>
    </w:p>
    <w:p>
      <w:r>
        <w:t>• 2025: [0]</w:t>
      </w:r>
    </w:p>
    <w:p>
      <w:r>
        <w:rPr>
          <w:b/>
          <w:color w:val="FF0000"/>
          <w:sz w:val="26"/>
        </w:rPr>
        <w:t>Simon Nemec: 11</w:t>
      </w:r>
    </w:p>
    <w:p>
      <w:r>
        <w:t>• 2022: []</w:t>
      </w:r>
    </w:p>
    <w:p>
      <w:r>
        <w:t>• 2023: [26, 12]</w:t>
      </w:r>
    </w:p>
    <w:p>
      <w:r>
        <w:t>• 2024: [8]</w:t>
      </w:r>
    </w:p>
    <w:p>
      <w:r>
        <w:t>• 2025: []</w:t>
      </w:r>
    </w:p>
    <w:p>
      <w:r>
        <w:rPr>
          <w:b/>
          <w:color w:val="FF0000"/>
          <w:sz w:val="26"/>
        </w:rPr>
        <w:t>Jonas Siegenthaler: 25</w:t>
      </w:r>
    </w:p>
    <w:p>
      <w:r>
        <w:t>• 2022: [31, 20, 16]</w:t>
      </w:r>
    </w:p>
    <w:p>
      <w:r>
        <w:t>• 2023: []</w:t>
      </w:r>
    </w:p>
    <w:p>
      <w:r>
        <w:t>• 2024: [23]</w:t>
      </w:r>
    </w:p>
    <w:p>
      <w:r>
        <w:t>• 2025: []</w:t>
      </w:r>
    </w:p>
    <w:p>
      <w:r>
        <w:rPr>
          <w:b/>
          <w:color w:val="FF0000"/>
          <w:sz w:val="26"/>
        </w:rPr>
        <w:t>Luke Hughes: 15</w:t>
      </w:r>
    </w:p>
    <w:p>
      <w:r>
        <w:t>• 2022: []</w:t>
      </w:r>
    </w:p>
    <w:p>
      <w:r>
        <w:t>• 2023: [30, 14, 9]</w:t>
      </w:r>
    </w:p>
    <w:p>
      <w:r>
        <w:t>• 2024: [14, 8, 8]</w:t>
      </w:r>
    </w:p>
    <w:p>
      <w:r>
        <w:t>• 2025: []</w:t>
      </w:r>
    </w:p>
    <w:p>
      <w:r>
        <w:rPr>
          <w:b/>
          <w:color w:val="FF0000"/>
          <w:sz w:val="26"/>
        </w:rPr>
        <w:t>Connor Brown: 1</w:t>
      </w:r>
    </w:p>
    <w:p>
      <w:r>
        <w:t>• 2022: []</w:t>
      </w:r>
    </w:p>
    <w:p>
      <w:r>
        <w:t>• 2023: [4, 2, 1]</w:t>
      </w:r>
    </w:p>
    <w:p>
      <w:r>
        <w:t>• 2024: [21, 13, 11]</w:t>
      </w:r>
    </w:p>
    <w:p>
      <w:r>
        <w:t>• 2025: [2, 2, 0]</w:t>
      </w:r>
    </w:p>
    <w:p>
      <w:r>
        <w:rPr>
          <w:sz w:val="26"/>
        </w:rPr>
        <w:t>Brian Halonen: 11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Zack MacEwen: 20</w:t>
      </w:r>
    </w:p>
    <w:p>
      <w:r>
        <w:t>• 2022: [27, 3, 1]</w:t>
      </w:r>
    </w:p>
    <w:p>
      <w:r>
        <w:t>• 2023: [7]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Ondrej Palat: 12</w:t>
      </w:r>
    </w:p>
    <w:p>
      <w:r>
        <w:t>• 2022: [10, 9, 2]</w:t>
      </w:r>
    </w:p>
    <w:p>
      <w:r>
        <w:t>• 2023: [17, 8, 7]</w:t>
      </w:r>
    </w:p>
    <w:p>
      <w:r>
        <w:t>• 2024: [11, 11, 6]</w:t>
      </w:r>
    </w:p>
    <w:p>
      <w:r>
        <w:t>• 2025: []</w:t>
      </w:r>
    </w:p>
    <w:p>
      <w:r>
        <w:rPr>
          <w:sz w:val="26"/>
        </w:rPr>
        <w:t>Arseny Gritsyuk: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[1]</w:t>
      </w:r>
    </w:p>
    <w:p>
      <w:r>
        <w:rPr>
          <w:b/>
          <w:color w:val="FF0000"/>
          <w:sz w:val="26"/>
        </w:rPr>
        <w:t>Brett Pesce: 23</w:t>
      </w:r>
    </w:p>
    <w:p>
      <w:r>
        <w:t>• 2022: [37, 18, 0]</w:t>
      </w:r>
    </w:p>
    <w:p>
      <w:r>
        <w:t>• 2023: [29]</w:t>
      </w:r>
    </w:p>
    <w:p>
      <w:r>
        <w:t>• 2024: [30, 3]</w:t>
      </w:r>
    </w:p>
    <w:p>
      <w:r>
        <w:t>• 2025: []</w:t>
      </w:r>
    </w:p>
    <w:p>
      <w:r>
        <w:rPr>
          <w:b/>
          <w:color w:val="FF0000"/>
          <w:sz w:val="26"/>
        </w:rPr>
        <w:t>Nico Hischier: 6</w:t>
      </w:r>
    </w:p>
    <w:p>
      <w:r>
        <w:t>• 2022: [9, 6, 6]</w:t>
      </w:r>
    </w:p>
    <w:p>
      <w:r>
        <w:t>• 2023: [6, 4, 4]</w:t>
      </w:r>
    </w:p>
    <w:p>
      <w:r>
        <w:t>• 2024: [10, 5, 3]</w:t>
      </w:r>
    </w:p>
    <w:p>
      <w:r>
        <w:t>• 2025: [1]</w:t>
      </w:r>
    </w:p>
    <w:p>
      <w:r>
        <w:rPr>
          <w:sz w:val="26"/>
        </w:rPr>
        <w:t>Paul Cotter: 3</w:t>
      </w:r>
    </w:p>
    <w:p>
      <w:r>
        <w:t>• 2022: [11, 9, 5]</w:t>
      </w:r>
    </w:p>
    <w:p>
      <w:r>
        <w:t>• 2023: [17, 15, 8]</w:t>
      </w:r>
    </w:p>
    <w:p>
      <w:r>
        <w:t>• 2024: [19, 10, 7]</w:t>
      </w:r>
    </w:p>
    <w:p>
      <w:r>
        <w:t>• 2025: []</w:t>
      </w:r>
    </w:p>
    <w:p>
      <w:r>
        <w:rPr>
          <w:sz w:val="26"/>
        </w:rPr>
        <w:t>Evgenii Dadonov: 2</w:t>
      </w:r>
    </w:p>
    <w:p>
      <w:r>
        <w:t>• 2022: [15, 14, 7]</w:t>
      </w:r>
    </w:p>
    <w:p>
      <w:r>
        <w:t>• 2023: [7, 7, 5]</w:t>
      </w:r>
    </w:p>
    <w:p>
      <w:r>
        <w:t>• 2024: [17, 6, 6]</w:t>
      </w:r>
    </w:p>
    <w:p>
      <w:r>
        <w:t>• 2025: []</w:t>
      </w:r>
    </w:p>
    <w:p>
      <w:r>
        <w:rPr>
          <w:b/>
          <w:color w:val="FF0000"/>
          <w:sz w:val="26"/>
        </w:rPr>
        <w:t>Timo Meier: 6</w:t>
      </w:r>
    </w:p>
    <w:p>
      <w:r>
        <w:t>• 2022: [6, 5, 3]</w:t>
      </w:r>
    </w:p>
    <w:p>
      <w:r>
        <w:t>• 2023: [12, 9, 4]</w:t>
      </w:r>
    </w:p>
    <w:p>
      <w:r>
        <w:t>• 2024: [11, 8, 5]</w:t>
      </w:r>
    </w:p>
    <w:p>
      <w:r>
        <w:t>• 2025: [0, 0]</w:t>
      </w:r>
    </w:p>
    <w:p>
      <w:r>
        <w:rPr>
          <w:b/>
          <w:color w:val="FF0000"/>
          <w:sz w:val="26"/>
        </w:rPr>
        <w:t>Luke Glendening: 31</w:t>
      </w:r>
    </w:p>
    <w:p>
      <w:r>
        <w:t>• 2022: [47, 10]</w:t>
      </w:r>
    </w:p>
    <w:p>
      <w:r>
        <w:t>• 2023: [11, 9, 9]</w:t>
      </w:r>
    </w:p>
    <w:p>
      <w:r>
        <w:t>• 2024: [22, 8, 3]</w:t>
      </w:r>
    </w:p>
    <w:p>
      <w:r>
        <w:t>• 2025: []</w:t>
      </w:r>
    </w:p>
    <w:p>
      <w:pPr>
        <w:pStyle w:val="Heading2"/>
      </w:pPr>
      <w:r>
        <w:t>Team: NSH</w:t>
      </w:r>
    </w:p>
    <w:p>
      <w:r>
        <w:rPr>
          <w:sz w:val="26"/>
        </w:rPr>
        <w:t>Brady Martin: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Tyson Jost: 3</w:t>
      </w:r>
    </w:p>
    <w:p>
      <w:r>
        <w:t>• 2022: [12, 8, 7]</w:t>
      </w:r>
    </w:p>
    <w:p>
      <w:r>
        <w:t>• 2023: [22, 12]</w:t>
      </w:r>
    </w:p>
    <w:p>
      <w:r>
        <w:t>• 2024: [27, 8, 0]</w:t>
      </w:r>
    </w:p>
    <w:p>
      <w:r>
        <w:t>• 2025: []</w:t>
      </w:r>
    </w:p>
    <w:p>
      <w:r>
        <w:rPr>
          <w:sz w:val="26"/>
        </w:rPr>
        <w:t>Ozzy Wiesblatt: 13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Jonathan Marchessault: 1</w:t>
      </w:r>
    </w:p>
    <w:p>
      <w:r>
        <w:t>• 2022: [13, 6, 5]</w:t>
      </w:r>
    </w:p>
    <w:p>
      <w:r>
        <w:t>• 2023: [9, 6, 5]</w:t>
      </w:r>
    </w:p>
    <w:p>
      <w:r>
        <w:t>• 2024: [14, 7, 6]</w:t>
      </w:r>
    </w:p>
    <w:p>
      <w:r>
        <w:t>• 2025: [3]</w:t>
      </w:r>
    </w:p>
    <w:p>
      <w:r>
        <w:rPr>
          <w:sz w:val="26"/>
        </w:rPr>
        <w:t>Matthew Wood: 10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Spencer Stastney: 1</w:t>
      </w:r>
    </w:p>
    <w:p>
      <w:r>
        <w:t>• 2022: []</w:t>
      </w:r>
    </w:p>
    <w:p>
      <w:r>
        <w:t>• 2023: [12]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Michael McCarron: 7</w:t>
      </w:r>
    </w:p>
    <w:p>
      <w:r>
        <w:t>• 2022: [24]</w:t>
      </w:r>
    </w:p>
    <w:p>
      <w:r>
        <w:t>• 2023: [8, 8, 8]</w:t>
      </w:r>
    </w:p>
    <w:p>
      <w:r>
        <w:t>• 2024: [33, 15, 11]</w:t>
      </w:r>
    </w:p>
    <w:p>
      <w:r>
        <w:t>• 2025: []</w:t>
      </w:r>
    </w:p>
    <w:p>
      <w:r>
        <w:rPr>
          <w:b/>
          <w:color w:val="FF0000"/>
          <w:sz w:val="26"/>
        </w:rPr>
        <w:t>Cole Smith: 2</w:t>
      </w:r>
    </w:p>
    <w:p>
      <w:r>
        <w:t>• 2022: [17, 6, 1]</w:t>
      </w:r>
    </w:p>
    <w:p>
      <w:r>
        <w:t>• 2023: [20, 15, 12]</w:t>
      </w:r>
    </w:p>
    <w:p>
      <w:r>
        <w:t>• 2024: [30, 8]</w:t>
      </w:r>
    </w:p>
    <w:p>
      <w:r>
        <w:t>• 2025: [4, 0]</w:t>
      </w:r>
    </w:p>
    <w:p>
      <w:r>
        <w:rPr>
          <w:b/>
          <w:color w:val="FF0000"/>
          <w:sz w:val="26"/>
        </w:rPr>
        <w:t>Brady Skjei: 21</w:t>
      </w:r>
    </w:p>
    <w:p>
      <w:r>
        <w:t>• 2022: [14, 11, 8]</w:t>
      </w:r>
    </w:p>
    <w:p>
      <w:r>
        <w:t>• 2023: [18, 11, 8]</w:t>
      </w:r>
    </w:p>
    <w:p>
      <w:r>
        <w:t>• 2024: [25, 11, 7]</w:t>
      </w:r>
    </w:p>
    <w:p>
      <w:r>
        <w:t>• 2025: []</w:t>
      </w:r>
    </w:p>
    <w:p>
      <w:r>
        <w:rPr>
          <w:b/>
          <w:color w:val="FF0000"/>
          <w:sz w:val="26"/>
        </w:rPr>
        <w:t>Nick Blankenburg: 4</w:t>
      </w:r>
    </w:p>
    <w:p>
      <w:r>
        <w:t>• 2022: [19, 4, 4]</w:t>
      </w:r>
    </w:p>
    <w:p>
      <w:r>
        <w:t>• 2023: []</w:t>
      </w:r>
    </w:p>
    <w:p>
      <w:r>
        <w:t>• 2024: [32, 9, 1]</w:t>
      </w:r>
    </w:p>
    <w:p>
      <w:r>
        <w:t>• 2025: []</w:t>
      </w:r>
    </w:p>
    <w:p>
      <w:r>
        <w:rPr>
          <w:sz w:val="26"/>
        </w:rPr>
        <w:t>Adam Wilsby: 24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Fedor Svechkov: 13</w:t>
      </w:r>
    </w:p>
    <w:p>
      <w:r>
        <w:t>• 2022: []</w:t>
      </w:r>
    </w:p>
    <w:p>
      <w:r>
        <w:t>• 2023: []</w:t>
      </w:r>
    </w:p>
    <w:p>
      <w:r>
        <w:t>• 2024: [23, 5, 4]</w:t>
      </w:r>
    </w:p>
    <w:p>
      <w:r>
        <w:t>• 2025: []</w:t>
      </w:r>
    </w:p>
    <w:p>
      <w:r>
        <w:rPr>
          <w:sz w:val="26"/>
        </w:rPr>
        <w:t>Ryan O'Reilly: 2</w:t>
      </w:r>
    </w:p>
    <w:p>
      <w:r>
        <w:t>• 2022: [8, 8, 5]</w:t>
      </w:r>
    </w:p>
    <w:p>
      <w:r>
        <w:t>• 2023: [6, 6, 5]</w:t>
      </w:r>
    </w:p>
    <w:p>
      <w:r>
        <w:t>• 2024: [13, 12, 11]</w:t>
      </w:r>
    </w:p>
    <w:p>
      <w:r>
        <w:t>• 2025: [4, 1, 0]</w:t>
      </w:r>
    </w:p>
    <w:p>
      <w:r>
        <w:rPr>
          <w:b/>
          <w:color w:val="FF0000"/>
          <w:sz w:val="26"/>
        </w:rPr>
        <w:t>Michael Bunting: 5</w:t>
      </w:r>
    </w:p>
    <w:p>
      <w:r>
        <w:t>• 2022: [11, 10, 6]</w:t>
      </w:r>
    </w:p>
    <w:p>
      <w:r>
        <w:t>• 2023: [8, 7, 6]</w:t>
      </w:r>
    </w:p>
    <w:p>
      <w:r>
        <w:t>• 2024: [14, 6, 5]</w:t>
      </w:r>
    </w:p>
    <w:p>
      <w:r>
        <w:t>• 2025: [4]</w:t>
      </w:r>
    </w:p>
    <w:p>
      <w:r>
        <w:rPr>
          <w:sz w:val="26"/>
        </w:rPr>
        <w:t>Joakim Kemell: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Roman Josi: 4</w:t>
      </w:r>
    </w:p>
    <w:p>
      <w:r>
        <w:t>• 2022: [8, 7, 7]</w:t>
      </w:r>
    </w:p>
    <w:p>
      <w:r>
        <w:t>• 2023: [8, 6, 6]</w:t>
      </w:r>
    </w:p>
    <w:p>
      <w:r>
        <w:t>• 2024: [12, 7, 4]</w:t>
      </w:r>
    </w:p>
    <w:p>
      <w:r>
        <w:t>• 2025: []</w:t>
      </w:r>
    </w:p>
    <w:p>
      <w:r>
        <w:rPr>
          <w:b/>
          <w:color w:val="FF0000"/>
          <w:sz w:val="26"/>
        </w:rPr>
        <w:t>Nick Perbix: 6</w:t>
      </w:r>
    </w:p>
    <w:p>
      <w:r>
        <w:t>• 2022: [32, 22, 1]</w:t>
      </w:r>
    </w:p>
    <w:p>
      <w:r>
        <w:t>• 2023: [12]</w:t>
      </w:r>
    </w:p>
    <w:p>
      <w:r>
        <w:t>• 2024: [39, 5, 4]</w:t>
      </w:r>
    </w:p>
    <w:p>
      <w:r>
        <w:t>• 2025: [0]</w:t>
      </w:r>
    </w:p>
    <w:p>
      <w:r>
        <w:rPr>
          <w:b/>
          <w:color w:val="FF0000"/>
          <w:sz w:val="26"/>
        </w:rPr>
        <w:t>Steven Stamkos: 6</w:t>
      </w:r>
    </w:p>
    <w:p>
      <w:r>
        <w:t>• 2022: [10, 8, 6]</w:t>
      </w:r>
    </w:p>
    <w:p>
      <w:r>
        <w:t>• 2023: [6, 5, 5]</w:t>
      </w:r>
    </w:p>
    <w:p>
      <w:r>
        <w:t>• 2024: [13, 9, 7]</w:t>
      </w:r>
    </w:p>
    <w:p>
      <w:r>
        <w:t>• 2025: []</w:t>
      </w:r>
    </w:p>
    <w:p>
      <w:r>
        <w:rPr>
          <w:b/>
          <w:color w:val="FF0000"/>
          <w:sz w:val="26"/>
        </w:rPr>
        <w:t>Erik Haula: 7</w:t>
      </w:r>
    </w:p>
    <w:p>
      <w:r>
        <w:t>• 2022: [12, 11, 9]</w:t>
      </w:r>
    </w:p>
    <w:p>
      <w:r>
        <w:t>• 2023: [10, 9, 7]</w:t>
      </w:r>
    </w:p>
    <w:p>
      <w:r>
        <w:t>• 2024: [28, 11, 6]</w:t>
      </w:r>
    </w:p>
    <w:p>
      <w:r>
        <w:t>• 2025: [1]</w:t>
      </w:r>
    </w:p>
    <w:p>
      <w:r>
        <w:rPr>
          <w:b/>
          <w:color w:val="FF0000"/>
          <w:sz w:val="26"/>
        </w:rPr>
        <w:t>Justin Barron: 11</w:t>
      </w:r>
    </w:p>
    <w:p>
      <w:r>
        <w:t>• 2022: [18, 2, 1]</w:t>
      </w:r>
    </w:p>
    <w:p>
      <w:r>
        <w:t>• 2023: [18, 8, 6]</w:t>
      </w:r>
    </w:p>
    <w:p>
      <w:r>
        <w:t>• 2024: [19, 18, 7]</w:t>
      </w:r>
    </w:p>
    <w:p>
      <w:r>
        <w:t>• 2025: []</w:t>
      </w:r>
    </w:p>
    <w:p>
      <w:pPr>
        <w:pStyle w:val="Heading2"/>
      </w:pPr>
      <w:r>
        <w:t>Team: NYI</w:t>
      </w:r>
    </w:p>
    <w:p>
      <w:r>
        <w:rPr>
          <w:sz w:val="26"/>
        </w:rPr>
        <w:t>Mathew Barzal: 2</w:t>
      </w:r>
    </w:p>
    <w:p>
      <w:r>
        <w:t>• 2022: [10, 5, 5]</w:t>
      </w:r>
    </w:p>
    <w:p>
      <w:r>
        <w:t>• 2023: [10, 7, 6]</w:t>
      </w:r>
    </w:p>
    <w:p>
      <w:r>
        <w:t>• 2024: [7, 5, 3]</w:t>
      </w:r>
    </w:p>
    <w:p>
      <w:r>
        <w:t>• 2025: [2]</w:t>
      </w:r>
    </w:p>
    <w:p>
      <w:r>
        <w:rPr>
          <w:sz w:val="26"/>
        </w:rPr>
        <w:t>Casey Cizikas: 3</w:t>
      </w:r>
    </w:p>
    <w:p>
      <w:r>
        <w:t>• 2022: [21, 14, 7]</w:t>
      </w:r>
    </w:p>
    <w:p>
      <w:r>
        <w:t>• 2023: [15, 11, 10]</w:t>
      </w:r>
    </w:p>
    <w:p>
      <w:r>
        <w:t>• 2024: [23, 17, 11]</w:t>
      </w:r>
    </w:p>
    <w:p>
      <w:r>
        <w:t>• 2025: []</w:t>
      </w:r>
    </w:p>
    <w:p>
      <w:r>
        <w:rPr>
          <w:sz w:val="26"/>
        </w:rPr>
        <w:t>Anders Lee: 4</w:t>
      </w:r>
    </w:p>
    <w:p>
      <w:r>
        <w:t>• 2022: [13, 9, 6]</w:t>
      </w:r>
    </w:p>
    <w:p>
      <w:r>
        <w:t>• 2023: [10, 9, 7]</w:t>
      </w:r>
    </w:p>
    <w:p>
      <w:r>
        <w:t>• 2024: [6, 6, 5]</w:t>
      </w:r>
    </w:p>
    <w:p>
      <w:r>
        <w:t>• 2025: []</w:t>
      </w:r>
    </w:p>
    <w:p>
      <w:r>
        <w:rPr>
          <w:sz w:val="26"/>
        </w:rPr>
        <w:t>Max Shabanov: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Anthony Duclair: 1</w:t>
      </w:r>
    </w:p>
    <w:p>
      <w:r>
        <w:t>• 2022: [17]</w:t>
      </w:r>
    </w:p>
    <w:p>
      <w:r>
        <w:t>• 2023: [9, 8, 6]</w:t>
      </w:r>
    </w:p>
    <w:p>
      <w:r>
        <w:t>• 2024: [10, 7, 5]</w:t>
      </w:r>
    </w:p>
    <w:p>
      <w:r>
        <w:t>• 2025: [5]</w:t>
      </w:r>
    </w:p>
    <w:p>
      <w:r>
        <w:rPr>
          <w:b/>
          <w:color w:val="FF0000"/>
          <w:sz w:val="26"/>
        </w:rPr>
        <w:t>Alexander Romanov: 24</w:t>
      </w:r>
    </w:p>
    <w:p>
      <w:r>
        <w:t>• 2022: [27]</w:t>
      </w:r>
    </w:p>
    <w:p>
      <w:r>
        <w:t>• 2023: [15, 7, 7]</w:t>
      </w:r>
    </w:p>
    <w:p>
      <w:r>
        <w:t>• 2024: [7, 0, 0]</w:t>
      </w:r>
    </w:p>
    <w:p>
      <w:r>
        <w:t>• 2025: []</w:t>
      </w:r>
    </w:p>
    <w:p>
      <w:r>
        <w:rPr>
          <w:sz w:val="26"/>
        </w:rPr>
        <w:t>Emil Heineman: 2</w:t>
      </w:r>
    </w:p>
    <w:p>
      <w:r>
        <w:t>• 2022: []</w:t>
      </w:r>
    </w:p>
    <w:p>
      <w:r>
        <w:t>• 2023: []</w:t>
      </w:r>
    </w:p>
    <w:p>
      <w:r>
        <w:t>• 2024: [11, 7, 3]</w:t>
      </w:r>
    </w:p>
    <w:p>
      <w:r>
        <w:t>• 2025: [1, 0, 0]</w:t>
      </w:r>
    </w:p>
    <w:p>
      <w:r>
        <w:rPr>
          <w:b/>
          <w:color w:val="FF0000"/>
          <w:sz w:val="26"/>
        </w:rPr>
        <w:t>Adam Boqvist: 10</w:t>
      </w:r>
    </w:p>
    <w:p>
      <w:r>
        <w:t>• 2022: [7, 4, 1]</w:t>
      </w:r>
    </w:p>
    <w:p>
      <w:r>
        <w:t>• 2023: []</w:t>
      </w:r>
    </w:p>
    <w:p>
      <w:r>
        <w:t>• 2024: [8, 6, 0]</w:t>
      </w:r>
    </w:p>
    <w:p>
      <w:r>
        <w:t>• 2025: []</w:t>
      </w:r>
    </w:p>
    <w:p>
      <w:r>
        <w:rPr>
          <w:b/>
          <w:color w:val="FF0000"/>
          <w:sz w:val="26"/>
        </w:rPr>
        <w:t>Kyle MacLean: 18</w:t>
      </w:r>
    </w:p>
    <w:p>
      <w:r>
        <w:t>• 2022: []</w:t>
      </w:r>
    </w:p>
    <w:p>
      <w:r>
        <w:t>• 2023: [18, 3, 1]</w:t>
      </w:r>
    </w:p>
    <w:p>
      <w:r>
        <w:t>• 2024: [22, 15, 4]</w:t>
      </w:r>
    </w:p>
    <w:p>
      <w:r>
        <w:t>• 2025: []</w:t>
      </w:r>
    </w:p>
    <w:p>
      <w:r>
        <w:rPr>
          <w:sz w:val="26"/>
        </w:rPr>
        <w:t>Jean-Gabriel Pageau: 2</w:t>
      </w:r>
    </w:p>
    <w:p>
      <w:r>
        <w:t>• 2022: [17, 9, 6]</w:t>
      </w:r>
    </w:p>
    <w:p>
      <w:r>
        <w:t>• 2023: [8, 8, 8]</w:t>
      </w:r>
    </w:p>
    <w:p>
      <w:r>
        <w:t>• 2024: [13, 12, 9]</w:t>
      </w:r>
    </w:p>
    <w:p>
      <w:r>
        <w:t>• 2025: [3]</w:t>
      </w:r>
    </w:p>
    <w:p>
      <w:r>
        <w:rPr>
          <w:b/>
          <w:color w:val="FF0000"/>
          <w:sz w:val="26"/>
        </w:rPr>
        <w:t>Jonathan Drouin: 7</w:t>
      </w:r>
    </w:p>
    <w:p>
      <w:r>
        <w:t>• 2022: [7]</w:t>
      </w:r>
    </w:p>
    <w:p>
      <w:r>
        <w:t>• 2023: [19, 9, 5]</w:t>
      </w:r>
    </w:p>
    <w:p>
      <w:r>
        <w:t>• 2024: [7, 6, 5]</w:t>
      </w:r>
    </w:p>
    <w:p>
      <w:r>
        <w:t>• 2025: []</w:t>
      </w:r>
    </w:p>
    <w:p>
      <w:r>
        <w:rPr>
          <w:b/>
          <w:color w:val="FF0000"/>
          <w:sz w:val="26"/>
        </w:rPr>
        <w:t>Ryan Pulock: 18</w:t>
      </w:r>
    </w:p>
    <w:p>
      <w:r>
        <w:t>• 2022: [29, 21, 13]</w:t>
      </w:r>
    </w:p>
    <w:p>
      <w:r>
        <w:t>• 2023: [14, 13, 6]</w:t>
      </w:r>
    </w:p>
    <w:p>
      <w:r>
        <w:t>• 2024: [10, 8, 7]</w:t>
      </w:r>
    </w:p>
    <w:p>
      <w:r>
        <w:t>• 2025: []</w:t>
      </w:r>
    </w:p>
    <w:p>
      <w:r>
        <w:rPr>
          <w:b/>
          <w:color w:val="FF0000"/>
          <w:sz w:val="26"/>
        </w:rPr>
        <w:t>Scott Mayfield: 14</w:t>
      </w:r>
    </w:p>
    <w:p>
      <w:r>
        <w:t>• 2022: [36, 26, 6]</w:t>
      </w:r>
    </w:p>
    <w:p>
      <w:r>
        <w:t>• 2023: []</w:t>
      </w:r>
    </w:p>
    <w:p>
      <w:r>
        <w:t>• 2024: [22, 20]</w:t>
      </w:r>
    </w:p>
    <w:p>
      <w:r>
        <w:t>• 2025: []</w:t>
      </w:r>
    </w:p>
    <w:p>
      <w:r>
        <w:rPr>
          <w:sz w:val="26"/>
        </w:rPr>
        <w:t>Maxim Tsyplakov: 1</w:t>
      </w:r>
    </w:p>
    <w:p>
      <w:r>
        <w:t>• 2022: []</w:t>
      </w:r>
    </w:p>
    <w:p>
      <w:r>
        <w:t>• 2023: []</w:t>
      </w:r>
    </w:p>
    <w:p>
      <w:r>
        <w:t>• 2024: [26, 11, 10]</w:t>
      </w:r>
    </w:p>
    <w:p>
      <w:r>
        <w:t>• 2025: []</w:t>
      </w:r>
    </w:p>
    <w:p>
      <w:r>
        <w:rPr>
          <w:b/>
          <w:color w:val="FF0000"/>
          <w:sz w:val="26"/>
        </w:rPr>
        <w:t>Marc Gatcomb: 7</w:t>
      </w:r>
    </w:p>
    <w:p>
      <w:r>
        <w:t>• 2022: []</w:t>
      </w:r>
    </w:p>
    <w:p>
      <w:r>
        <w:t>• 2023: []</w:t>
      </w:r>
    </w:p>
    <w:p>
      <w:r>
        <w:t>• 2024: [11, 3, 2]</w:t>
      </w:r>
    </w:p>
    <w:p>
      <w:r>
        <w:t>• 2025: []</w:t>
      </w:r>
    </w:p>
    <w:p>
      <w:r>
        <w:rPr>
          <w:sz w:val="26"/>
        </w:rPr>
        <w:t>Matthew Schaefer: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[3]</w:t>
      </w:r>
    </w:p>
    <w:p>
      <w:r>
        <w:rPr>
          <w:b/>
          <w:color w:val="FF0000"/>
          <w:sz w:val="26"/>
        </w:rPr>
        <w:t>Adam Pelech: 96</w:t>
      </w:r>
    </w:p>
    <w:p>
      <w:r>
        <w:t>• 2022: [17, 15, 4]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Tony DeAngelo: 2</w:t>
      </w:r>
    </w:p>
    <w:p>
      <w:r>
        <w:t>• 2022: [13, 13, 11]</w:t>
      </w:r>
    </w:p>
    <w:p>
      <w:r>
        <w:t>• 2023: [7, 5]</w:t>
      </w:r>
    </w:p>
    <w:p>
      <w:r>
        <w:t>• 2024: [11, 7, 0]</w:t>
      </w:r>
    </w:p>
    <w:p>
      <w:r>
        <w:t>• 2025: []</w:t>
      </w:r>
    </w:p>
    <w:p>
      <w:r>
        <w:rPr>
          <w:sz w:val="26"/>
        </w:rPr>
        <w:t>Simon Holmstrom: 1</w:t>
      </w:r>
    </w:p>
    <w:p>
      <w:r>
        <w:t>• 2022: [9, 8, 6]</w:t>
      </w:r>
    </w:p>
    <w:p>
      <w:r>
        <w:t>• 2023: [15, 11, 6]</w:t>
      </w:r>
    </w:p>
    <w:p>
      <w:r>
        <w:t>• 2024: [11, 6, 6]</w:t>
      </w:r>
    </w:p>
    <w:p>
      <w:r>
        <w:t>• 2025: [0]</w:t>
      </w:r>
    </w:p>
    <w:p>
      <w:pPr>
        <w:pStyle w:val="Heading2"/>
      </w:pPr>
      <w:r>
        <w:t>Team: NYR</w:t>
      </w:r>
    </w:p>
    <w:p>
      <w:r>
        <w:rPr>
          <w:b/>
          <w:color w:val="FF0000"/>
          <w:sz w:val="26"/>
        </w:rPr>
        <w:t>Braden Schneider: 16</w:t>
      </w:r>
    </w:p>
    <w:p>
      <w:r>
        <w:t>• 2022: [10, 5, 1]</w:t>
      </w:r>
    </w:p>
    <w:p>
      <w:r>
        <w:t>• 2023: [32, 22, 14]</w:t>
      </w:r>
    </w:p>
    <w:p>
      <w:r>
        <w:t>• 2024: [41, 15, 8]</w:t>
      </w:r>
    </w:p>
    <w:p>
      <w:r>
        <w:t>• 2025: []</w:t>
      </w:r>
    </w:p>
    <w:p>
      <w:r>
        <w:rPr>
          <w:sz w:val="26"/>
        </w:rPr>
        <w:t>Artemi Panarin: 3</w:t>
      </w:r>
    </w:p>
    <w:p>
      <w:r>
        <w:t>• 2022: [12, 8, 8]</w:t>
      </w:r>
    </w:p>
    <w:p>
      <w:r>
        <w:t>• 2023: [5, 5, 4]</w:t>
      </w:r>
    </w:p>
    <w:p>
      <w:r>
        <w:t>• 2024: [7, 6, 5]</w:t>
      </w:r>
    </w:p>
    <w:p>
      <w:r>
        <w:t>• 2025: [0]</w:t>
      </w:r>
    </w:p>
    <w:p>
      <w:r>
        <w:rPr>
          <w:b/>
          <w:color w:val="FF0000"/>
          <w:sz w:val="26"/>
        </w:rPr>
        <w:t>Carson Soucy: 5</w:t>
      </w:r>
    </w:p>
    <w:p>
      <w:r>
        <w:t>• 2022: [41, 19]</w:t>
      </w:r>
    </w:p>
    <w:p>
      <w:r>
        <w:t>• 2023: [2]</w:t>
      </w:r>
    </w:p>
    <w:p>
      <w:r>
        <w:t>• 2024: [22, 7, 0]</w:t>
      </w:r>
    </w:p>
    <w:p>
      <w:r>
        <w:t>• 2025: []</w:t>
      </w:r>
    </w:p>
    <w:p>
      <w:r>
        <w:rPr>
          <w:b/>
          <w:color w:val="FF0000"/>
          <w:sz w:val="26"/>
        </w:rPr>
        <w:t>Juuso Parssinen: 2</w:t>
      </w:r>
    </w:p>
    <w:p>
      <w:r>
        <w:t>• 2022: [23, 14, 1]</w:t>
      </w:r>
    </w:p>
    <w:p>
      <w:r>
        <w:t>• 2023: [14, 10, 3]</w:t>
      </w:r>
    </w:p>
    <w:p>
      <w:r>
        <w:t>• 2024: [16, 13, 8]</w:t>
      </w:r>
    </w:p>
    <w:p>
      <w:r>
        <w:t>• 2025: [2]</w:t>
      </w:r>
    </w:p>
    <w:p>
      <w:r>
        <w:rPr>
          <w:b/>
          <w:color w:val="FF0000"/>
          <w:sz w:val="26"/>
        </w:rPr>
        <w:t>Will Cuylle: 8</w:t>
      </w:r>
    </w:p>
    <w:p>
      <w:r>
        <w:t>• 2022: []</w:t>
      </w:r>
    </w:p>
    <w:p>
      <w:r>
        <w:t>• 2023: [11, 10, 7]</w:t>
      </w:r>
    </w:p>
    <w:p>
      <w:r>
        <w:t>• 2024: [15, 10, 7]</w:t>
      </w:r>
    </w:p>
    <w:p>
      <w:r>
        <w:t>• 2025: []</w:t>
      </w:r>
    </w:p>
    <w:p>
      <w:r>
        <w:rPr>
          <w:sz w:val="26"/>
        </w:rPr>
        <w:t>Matt Rempe: 6</w:t>
      </w:r>
    </w:p>
    <w:p>
      <w:r>
        <w:t>• 2022: []</w:t>
      </w:r>
    </w:p>
    <w:p>
      <w:r>
        <w:t>• 2023: []</w:t>
      </w:r>
    </w:p>
    <w:p>
      <w:r>
        <w:t>• 2024: [17, 10]</w:t>
      </w:r>
    </w:p>
    <w:p>
      <w:r>
        <w:t>• 2025: []</w:t>
      </w:r>
    </w:p>
    <w:p>
      <w:r>
        <w:rPr>
          <w:b/>
          <w:color w:val="FF0000"/>
          <w:sz w:val="26"/>
        </w:rPr>
        <w:t>Jonny Brodzinski: 4</w:t>
      </w:r>
    </w:p>
    <w:p>
      <w:r>
        <w:t>• 2022: []</w:t>
      </w:r>
    </w:p>
    <w:p>
      <w:r>
        <w:t>• 2023: [22, 13, 2]</w:t>
      </w:r>
    </w:p>
    <w:p>
      <w:r>
        <w:t>• 2024: [7, 7, 5]</w:t>
      </w:r>
    </w:p>
    <w:p>
      <w:r>
        <w:t>• 2025: []</w:t>
      </w:r>
    </w:p>
    <w:p>
      <w:r>
        <w:rPr>
          <w:b/>
          <w:color w:val="FF0000"/>
          <w:sz w:val="26"/>
        </w:rPr>
        <w:t>Conor Sheary: 19</w:t>
      </w:r>
    </w:p>
    <w:p>
      <w:r>
        <w:t>• 2022: [21, 12, 8]</w:t>
      </w:r>
    </w:p>
    <w:p>
      <w:r>
        <w:t>• 2023: [35, 6, 0]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Urho Vaakanainen: 28</w:t>
      </w:r>
    </w:p>
    <w:p>
      <w:r>
        <w:t>• 2022: []</w:t>
      </w:r>
    </w:p>
    <w:p>
      <w:r>
        <w:t>• 2023: []</w:t>
      </w:r>
    </w:p>
    <w:p>
      <w:r>
        <w:t>• 2024: [2]</w:t>
      </w:r>
    </w:p>
    <w:p>
      <w:r>
        <w:t>• 2025: []</w:t>
      </w:r>
    </w:p>
    <w:p>
      <w:r>
        <w:rPr>
          <w:b/>
          <w:color w:val="FF0000"/>
          <w:sz w:val="26"/>
        </w:rPr>
        <w:t>Vladislav Gavrikov: 13</w:t>
      </w:r>
    </w:p>
    <w:p>
      <w:r>
        <w:t>• 2022: [25, 13, 13]</w:t>
      </w:r>
    </w:p>
    <w:p>
      <w:r>
        <w:t>• 2023: [22, 19, 15]</w:t>
      </w:r>
    </w:p>
    <w:p>
      <w:r>
        <w:t>• 2024: [34, 16, 11]</w:t>
      </w:r>
    </w:p>
    <w:p>
      <w:r>
        <w:t>• 2025: []</w:t>
      </w:r>
    </w:p>
    <w:p>
      <w:r>
        <w:rPr>
          <w:sz w:val="26"/>
        </w:rPr>
        <w:t>Vincent Trocheck: 2</w:t>
      </w:r>
    </w:p>
    <w:p>
      <w:r>
        <w:t>• 2022: [13, 10, 4]</w:t>
      </w:r>
    </w:p>
    <w:p>
      <w:r>
        <w:t>• 2023: [8, 7, 7]</w:t>
      </w:r>
    </w:p>
    <w:p>
      <w:r>
        <w:t>• 2024: [11, 6, 6]</w:t>
      </w:r>
    </w:p>
    <w:p>
      <w:r>
        <w:t>• 2025: []</w:t>
      </w:r>
    </w:p>
    <w:p>
      <w:r>
        <w:rPr>
          <w:sz w:val="26"/>
        </w:rPr>
        <w:t>Matthew Robertson: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Will Borgen: 23</w:t>
      </w:r>
    </w:p>
    <w:p>
      <w:r>
        <w:t>• 2022: [61, 8]</w:t>
      </w:r>
    </w:p>
    <w:p>
      <w:r>
        <w:t>• 2023: [24, 13]</w:t>
      </w:r>
    </w:p>
    <w:p>
      <w:r>
        <w:t>• 2024: [24, 11, 9]</w:t>
      </w:r>
    </w:p>
    <w:p>
      <w:r>
        <w:t>• 2025: []</w:t>
      </w:r>
    </w:p>
    <w:p>
      <w:r>
        <w:rPr>
          <w:sz w:val="26"/>
        </w:rPr>
        <w:t>Noah Laba: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Taylor Raddysh: 2</w:t>
      </w:r>
    </w:p>
    <w:p>
      <w:r>
        <w:t>• 2022: [15, 7, 6]</w:t>
      </w:r>
    </w:p>
    <w:p>
      <w:r>
        <w:t>• 2023: [7, 6, 5]</w:t>
      </w:r>
    </w:p>
    <w:p>
      <w:r>
        <w:t>• 2024: [27, 10, 8]</w:t>
      </w:r>
    </w:p>
    <w:p>
      <w:r>
        <w:t>• 2025: [5]</w:t>
      </w:r>
    </w:p>
    <w:p>
      <w:r>
        <w:rPr>
          <w:b/>
          <w:color w:val="FF0000"/>
          <w:sz w:val="26"/>
        </w:rPr>
        <w:t>Adam Fox: 8</w:t>
      </w:r>
    </w:p>
    <w:p>
      <w:r>
        <w:t>• 2022: [24, 14, 7]</w:t>
      </w:r>
    </w:p>
    <w:p>
      <w:r>
        <w:t>• 2023: [19, 8, 6]</w:t>
      </w:r>
    </w:p>
    <w:p>
      <w:r>
        <w:t>• 2024: [12, 6, 5]</w:t>
      </w:r>
    </w:p>
    <w:p>
      <w:r>
        <w:t>• 2025: [0]</w:t>
      </w:r>
    </w:p>
    <w:p>
      <w:r>
        <w:rPr>
          <w:sz w:val="26"/>
        </w:rPr>
        <w:t>J.T. Miller: 4</w:t>
      </w:r>
    </w:p>
    <w:p>
      <w:r>
        <w:t>• 2022: [11, 8, 6]</w:t>
      </w:r>
    </w:p>
    <w:p>
      <w:r>
        <w:t>• 2023: [8, 5, 5]</w:t>
      </w:r>
    </w:p>
    <w:p>
      <w:r>
        <w:t>• 2024: [12, 9, 9]</w:t>
      </w:r>
    </w:p>
    <w:p>
      <w:r>
        <w:t>• 2025: [4]</w:t>
      </w:r>
    </w:p>
    <w:p>
      <w:r>
        <w:rPr>
          <w:b/>
          <w:color w:val="FF0000"/>
          <w:sz w:val="26"/>
        </w:rPr>
        <w:t>Adam Edstrom: 14</w:t>
      </w:r>
    </w:p>
    <w:p>
      <w:r>
        <w:t>• 2022: []</w:t>
      </w:r>
    </w:p>
    <w:p>
      <w:r>
        <w:t>• 2023: [6]</w:t>
      </w:r>
    </w:p>
    <w:p>
      <w:r>
        <w:t>• 2024: [20, 9, 4]</w:t>
      </w:r>
    </w:p>
    <w:p>
      <w:r>
        <w:t>• 2025: []</w:t>
      </w:r>
    </w:p>
    <w:p>
      <w:r>
        <w:rPr>
          <w:b/>
          <w:color w:val="FF0000"/>
          <w:sz w:val="26"/>
        </w:rPr>
        <w:t>Alexis Lafrenire: 9</w:t>
      </w:r>
    </w:p>
    <w:p>
      <w:r>
        <w:t>• 2022: [17, 11, 8]</w:t>
      </w:r>
    </w:p>
    <w:p>
      <w:r>
        <w:t>• 2023: [12, 8, 6]</w:t>
      </w:r>
    </w:p>
    <w:p>
      <w:r>
        <w:t>• 2024: [14, 13, 7]</w:t>
      </w:r>
    </w:p>
    <w:p>
      <w:r>
        <w:t>• 2025: []</w:t>
      </w:r>
    </w:p>
    <w:p>
      <w:pPr>
        <w:pStyle w:val="Heading2"/>
      </w:pPr>
      <w:r>
        <w:t>Team: OTT</w:t>
      </w:r>
    </w:p>
    <w:p>
      <w:r>
        <w:rPr>
          <w:sz w:val="26"/>
        </w:rPr>
        <w:t>Fabian Zetterlund: 1</w:t>
      </w:r>
    </w:p>
    <w:p>
      <w:r>
        <w:t>• 2022: [22, 9, 2]</w:t>
      </w:r>
    </w:p>
    <w:p>
      <w:r>
        <w:t>• 2023: [7, 6, 6]</w:t>
      </w:r>
    </w:p>
    <w:p>
      <w:r>
        <w:t>• 2024: [15, 9, 8]</w:t>
      </w:r>
    </w:p>
    <w:p>
      <w:r>
        <w:t>• 2025: []</w:t>
      </w:r>
    </w:p>
    <w:p>
      <w:r>
        <w:rPr>
          <w:b/>
          <w:color w:val="FF0000"/>
          <w:sz w:val="26"/>
        </w:rPr>
        <w:t>Arthur Kaliyev: 5</w:t>
      </w:r>
    </w:p>
    <w:p>
      <w:r>
        <w:t>• 2022: [10, 9, 6]</w:t>
      </w:r>
    </w:p>
    <w:p>
      <w:r>
        <w:t>• 2023: [27, 6, 5]</w:t>
      </w:r>
    </w:p>
    <w:p>
      <w:r>
        <w:t>• 2024: [3, 2]</w:t>
      </w:r>
    </w:p>
    <w:p>
      <w:r>
        <w:t>• 2025: []</w:t>
      </w:r>
    </w:p>
    <w:p>
      <w:r>
        <w:rPr>
          <w:sz w:val="26"/>
        </w:rPr>
        <w:t>Nikolas Matinpalo: 11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Jordan Spence: 8</w:t>
      </w:r>
    </w:p>
    <w:p>
      <w:r>
        <w:t>• 2022: []</w:t>
      </w:r>
    </w:p>
    <w:p>
      <w:r>
        <w:t>• 2023: [2]</w:t>
      </w:r>
    </w:p>
    <w:p>
      <w:r>
        <w:t>• 2024: [32, 20, 13]</w:t>
      </w:r>
    </w:p>
    <w:p>
      <w:r>
        <w:t>• 2025: []</w:t>
      </w:r>
    </w:p>
    <w:p>
      <w:r>
        <w:rPr>
          <w:b/>
          <w:color w:val="FF0000"/>
          <w:sz w:val="26"/>
        </w:rPr>
        <w:t>David Perron: 5</w:t>
      </w:r>
    </w:p>
    <w:p>
      <w:r>
        <w:t>• 2022: [15, 9, 8]</w:t>
      </w:r>
    </w:p>
    <w:p>
      <w:r>
        <w:t>• 2023: [11, 9, 8]</w:t>
      </w:r>
    </w:p>
    <w:p>
      <w:r>
        <w:t>• 2024: [5, 5, 2]</w:t>
      </w:r>
    </w:p>
    <w:p>
      <w:r>
        <w:t>• 2025: [0]</w:t>
      </w:r>
    </w:p>
    <w:p>
      <w:r>
        <w:rPr>
          <w:sz w:val="26"/>
        </w:rPr>
        <w:t>Dylan Cozens: 2</w:t>
      </w:r>
    </w:p>
    <w:p>
      <w:r>
        <w:t>• 2022: [10, 4, 3]</w:t>
      </w:r>
    </w:p>
    <w:p>
      <w:r>
        <w:t>• 2023: [12, 11, 8]</w:t>
      </w:r>
    </w:p>
    <w:p>
      <w:r>
        <w:t>• 2024: [10, 9, 8]</w:t>
      </w:r>
    </w:p>
    <w:p>
      <w:r>
        <w:t>• 2025: [3, 1, 0]</w:t>
      </w:r>
    </w:p>
    <w:p>
      <w:r>
        <w:rPr>
          <w:sz w:val="26"/>
        </w:rPr>
        <w:t>Thomas Chabot: 2</w:t>
      </w:r>
    </w:p>
    <w:p>
      <w:r>
        <w:t>• 2022: [17, 10, 9]</w:t>
      </w:r>
    </w:p>
    <w:p>
      <w:r>
        <w:t>• 2023: [8, 6, 5]</w:t>
      </w:r>
    </w:p>
    <w:p>
      <w:r>
        <w:t>• 2024: [26, 12, 10]</w:t>
      </w:r>
    </w:p>
    <w:p>
      <w:r>
        <w:t>• 2025: [1]</w:t>
      </w:r>
    </w:p>
    <w:p>
      <w:r>
        <w:rPr>
          <w:sz w:val="26"/>
        </w:rPr>
        <w:t>Donovan Sebrango: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Drake Batherson: 1</w:t>
      </w:r>
    </w:p>
    <w:p>
      <w:r>
        <w:t>• 2022: [9, 9, 8]</w:t>
      </w:r>
    </w:p>
    <w:p>
      <w:r>
        <w:t>• 2023: [8, 6, 6]</w:t>
      </w:r>
    </w:p>
    <w:p>
      <w:r>
        <w:t>• 2024: [10, 10, 10]</w:t>
      </w:r>
    </w:p>
    <w:p>
      <w:r>
        <w:t>• 2025: [0]</w:t>
      </w:r>
    </w:p>
    <w:p>
      <w:r>
        <w:rPr>
          <w:sz w:val="26"/>
        </w:rPr>
        <w:t>Nick Cousins: 1</w:t>
      </w:r>
    </w:p>
    <w:p>
      <w:r>
        <w:t>• 2022: [15, 14, 12]</w:t>
      </w:r>
    </w:p>
    <w:p>
      <w:r>
        <w:t>• 2023: [34, 12, 4]</w:t>
      </w:r>
    </w:p>
    <w:p>
      <w:r>
        <w:t>• 2024: [16, 13, 5]</w:t>
      </w:r>
    </w:p>
    <w:p>
      <w:r>
        <w:t>• 2025: [0]</w:t>
      </w:r>
    </w:p>
    <w:p>
      <w:r>
        <w:rPr>
          <w:b/>
          <w:color w:val="FF0000"/>
          <w:sz w:val="26"/>
        </w:rPr>
        <w:t>Ridly Greig: 8</w:t>
      </w:r>
    </w:p>
    <w:p>
      <w:r>
        <w:t>• 2022: [10]</w:t>
      </w:r>
    </w:p>
    <w:p>
      <w:r>
        <w:t>• 2023: [15, 10, 7]</w:t>
      </w:r>
    </w:p>
    <w:p>
      <w:r>
        <w:t>• 2024: [19, 12, 8]</w:t>
      </w:r>
    </w:p>
    <w:p>
      <w:r>
        <w:t>• 2025: []</w:t>
      </w:r>
    </w:p>
    <w:p>
      <w:r>
        <w:rPr>
          <w:sz w:val="26"/>
        </w:rPr>
        <w:t>Olle Lycksell: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Nick Jensen: 37</w:t>
      </w:r>
    </w:p>
    <w:p>
      <w:r>
        <w:t>• 2022: [52, 8, 6]</w:t>
      </w:r>
    </w:p>
    <w:p>
      <w:r>
        <w:t>• 2023: []</w:t>
      </w:r>
    </w:p>
    <w:p>
      <w:r>
        <w:t>• 2024: [15, 15]</w:t>
      </w:r>
    </w:p>
    <w:p>
      <w:r>
        <w:t>• 2025: []</w:t>
      </w:r>
    </w:p>
    <w:p>
      <w:r>
        <w:rPr>
          <w:sz w:val="26"/>
        </w:rPr>
        <w:t>Shane Pinto: 2</w:t>
      </w:r>
    </w:p>
    <w:p>
      <w:r>
        <w:t>• 2022: [14, 8, 6]</w:t>
      </w:r>
    </w:p>
    <w:p>
      <w:r>
        <w:t>• 2023: [8, 8, 5]</w:t>
      </w:r>
    </w:p>
    <w:p>
      <w:r>
        <w:t>• 2024: [19, 9, 7]</w:t>
      </w:r>
    </w:p>
    <w:p>
      <w:r>
        <w:t>• 2025: [2, 1, 0]</w:t>
      </w:r>
    </w:p>
    <w:p>
      <w:r>
        <w:rPr>
          <w:b/>
          <w:color w:val="FF0000"/>
          <w:sz w:val="26"/>
        </w:rPr>
        <w:t>Lars Eller: 7</w:t>
      </w:r>
    </w:p>
    <w:p>
      <w:r>
        <w:t>• 2022: [32, 10, 9]</w:t>
      </w:r>
    </w:p>
    <w:p>
      <w:r>
        <w:t>• 2023: [12, 8, 7]</w:t>
      </w:r>
    </w:p>
    <w:p>
      <w:r>
        <w:t>• 2024: [15, 13, 10]</w:t>
      </w:r>
    </w:p>
    <w:p>
      <w:r>
        <w:t>• 2025: []</w:t>
      </w:r>
    </w:p>
    <w:p>
      <w:r>
        <w:rPr>
          <w:b/>
          <w:color w:val="FF0000"/>
          <w:sz w:val="26"/>
        </w:rPr>
        <w:t>Artem Zub: 10</w:t>
      </w:r>
    </w:p>
    <w:p>
      <w:r>
        <w:t>• 2022: [8, 7]</w:t>
      </w:r>
    </w:p>
    <w:p>
      <w:r>
        <w:t>• 2023: [32, 19, 10]</w:t>
      </w:r>
    </w:p>
    <w:p>
      <w:r>
        <w:t>• 2024: [2]</w:t>
      </w:r>
    </w:p>
    <w:p>
      <w:r>
        <w:t>• 2025: []</w:t>
      </w:r>
    </w:p>
    <w:p>
      <w:r>
        <w:rPr>
          <w:sz w:val="26"/>
        </w:rPr>
        <w:t>Claude Giroux: 1</w:t>
      </w:r>
    </w:p>
    <w:p>
      <w:r>
        <w:t>• 2022: [10, 9, 5]</w:t>
      </w:r>
    </w:p>
    <w:p>
      <w:r>
        <w:t>• 2023: [13, 10, 7]</w:t>
      </w:r>
    </w:p>
    <w:p>
      <w:r>
        <w:t>• 2024: [13, 11, 7]</w:t>
      </w:r>
    </w:p>
    <w:p>
      <w:r>
        <w:t>• 2025: [8]</w:t>
      </w:r>
    </w:p>
    <w:p>
      <w:r>
        <w:rPr>
          <w:b/>
          <w:color w:val="FF0000"/>
          <w:sz w:val="26"/>
        </w:rPr>
        <w:t>Kurtis MacDermid: 66</w:t>
      </w:r>
    </w:p>
    <w:p>
      <w:r>
        <w:t>• 2022: []</w:t>
      </w:r>
    </w:p>
    <w:p>
      <w:r>
        <w:t>• 2023: [0]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Tyler Kleven: 26</w:t>
      </w:r>
    </w:p>
    <w:p>
      <w:r>
        <w:t>• 2022: []</w:t>
      </w:r>
    </w:p>
    <w:p>
      <w:r>
        <w:t>• 2023: []</w:t>
      </w:r>
    </w:p>
    <w:p>
      <w:r>
        <w:t>• 2024: [19, 18, 0]</w:t>
      </w:r>
    </w:p>
    <w:p>
      <w:r>
        <w:t>• 2025: []</w:t>
      </w:r>
    </w:p>
    <w:p>
      <w:r>
        <w:rPr>
          <w:b/>
          <w:color w:val="FF0000"/>
          <w:sz w:val="26"/>
        </w:rPr>
        <w:t>Brady Tkachuk: 7</w:t>
      </w:r>
    </w:p>
    <w:p>
      <w:r>
        <w:t>• 2022: [9, 7, 6]</w:t>
      </w:r>
    </w:p>
    <w:p>
      <w:r>
        <w:t>• 2023: [6, 5, 5]</w:t>
      </w:r>
    </w:p>
    <w:p>
      <w:r>
        <w:t>• 2024: [10, 4, 4]</w:t>
      </w:r>
    </w:p>
    <w:p>
      <w:r>
        <w:t>• 2025: []</w:t>
      </w:r>
    </w:p>
    <w:p>
      <w:pPr>
        <w:pStyle w:val="Heading2"/>
      </w:pPr>
      <w:r>
        <w:t>Team: PHI</w:t>
      </w:r>
    </w:p>
    <w:p>
      <w:r>
        <w:rPr>
          <w:b/>
          <w:color w:val="FF0000"/>
          <w:sz w:val="26"/>
        </w:rPr>
        <w:t>Garnet Hathaway: 11</w:t>
      </w:r>
    </w:p>
    <w:p>
      <w:r>
        <w:t>• 2022: [15, 11, 9]</w:t>
      </w:r>
    </w:p>
    <w:p>
      <w:r>
        <w:t>• 2023: [21, 20, 6]</w:t>
      </w:r>
    </w:p>
    <w:p>
      <w:r>
        <w:t>• 2024: [16, 10, 5]</w:t>
      </w:r>
    </w:p>
    <w:p>
      <w:r>
        <w:t>• 2025: []</w:t>
      </w:r>
    </w:p>
    <w:p>
      <w:r>
        <w:rPr>
          <w:sz w:val="26"/>
        </w:rPr>
        <w:t>Trevor Zegras: 1</w:t>
      </w:r>
    </w:p>
    <w:p>
      <w:r>
        <w:t>• 2022: [11, 11, 8]</w:t>
      </w:r>
    </w:p>
    <w:p>
      <w:r>
        <w:t>• 2023: [8, 5, 4]</w:t>
      </w:r>
    </w:p>
    <w:p>
      <w:r>
        <w:t>• 2024: [14, 10, 5]</w:t>
      </w:r>
    </w:p>
    <w:p>
      <w:r>
        <w:t>• 2025: []</w:t>
      </w:r>
    </w:p>
    <w:p>
      <w:r>
        <w:rPr>
          <w:b/>
          <w:color w:val="FF0000"/>
          <w:sz w:val="26"/>
        </w:rPr>
        <w:t>Rodrigo Abols: 15</w:t>
      </w:r>
    </w:p>
    <w:p>
      <w:r>
        <w:t>• 2022: []</w:t>
      </w:r>
    </w:p>
    <w:p>
      <w:r>
        <w:t>• 2023: []</w:t>
      </w:r>
    </w:p>
    <w:p>
      <w:r>
        <w:t>• 2024: [4]</w:t>
      </w:r>
    </w:p>
    <w:p>
      <w:r>
        <w:t>• 2025: []</w:t>
      </w:r>
    </w:p>
    <w:p>
      <w:r>
        <w:rPr>
          <w:sz w:val="26"/>
        </w:rPr>
        <w:t>Nikita Grebenkin: 13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Owen Tippett: 3</w:t>
      </w:r>
    </w:p>
    <w:p>
      <w:r>
        <w:t>• 2022: [8, 7, 5]</w:t>
      </w:r>
    </w:p>
    <w:p>
      <w:r>
        <w:t>• 2023: [6, 6, 4]</w:t>
      </w:r>
    </w:p>
    <w:p>
      <w:r>
        <w:t>• 2024: [13, 8, 5]</w:t>
      </w:r>
    </w:p>
    <w:p>
      <w:r>
        <w:t>• 2025: [1, 0, 0]</w:t>
      </w:r>
    </w:p>
    <w:p>
      <w:r>
        <w:rPr>
          <w:b/>
          <w:color w:val="FF0000"/>
          <w:sz w:val="26"/>
        </w:rPr>
        <w:t>Sean Couturier: 6</w:t>
      </w:r>
    </w:p>
    <w:p>
      <w:r>
        <w:t>• 2022: []</w:t>
      </w:r>
    </w:p>
    <w:p>
      <w:r>
        <w:t>• 2023: [11, 5, 4]</w:t>
      </w:r>
    </w:p>
    <w:p>
      <w:r>
        <w:t>• 2024: [11, 10, 10]</w:t>
      </w:r>
    </w:p>
    <w:p>
      <w:r>
        <w:t>• 2025: []</w:t>
      </w:r>
    </w:p>
    <w:p>
      <w:r>
        <w:rPr>
          <w:sz w:val="26"/>
        </w:rPr>
        <w:t>Emil Andrae: 31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Tyson Foerster: 2</w:t>
      </w:r>
    </w:p>
    <w:p>
      <w:r>
        <w:t>• 2022: [1, 0]</w:t>
      </w:r>
    </w:p>
    <w:p>
      <w:r>
        <w:t>• 2023: [16, 5, 4]</w:t>
      </w:r>
    </w:p>
    <w:p>
      <w:r>
        <w:t>• 2024: [14, 9, 7]</w:t>
      </w:r>
    </w:p>
    <w:p>
      <w:r>
        <w:t>• 2025: [2, 0]</w:t>
      </w:r>
    </w:p>
    <w:p>
      <w:r>
        <w:rPr>
          <w:sz w:val="26"/>
        </w:rPr>
        <w:t>Matvei Michkov: 5</w:t>
      </w:r>
    </w:p>
    <w:p>
      <w:r>
        <w:t>• 2022: []</w:t>
      </w:r>
    </w:p>
    <w:p>
      <w:r>
        <w:t>• 2023: []</w:t>
      </w:r>
    </w:p>
    <w:p>
      <w:r>
        <w:t>• 2024: [10, 9, 8]</w:t>
      </w:r>
    </w:p>
    <w:p>
      <w:r>
        <w:t>• 2025: []</w:t>
      </w:r>
    </w:p>
    <w:p>
      <w:r>
        <w:rPr>
          <w:sz w:val="26"/>
        </w:rPr>
        <w:t>Noah Cates: 3</w:t>
      </w:r>
    </w:p>
    <w:p>
      <w:r>
        <w:t>• 2022: [20, 8, 7]</w:t>
      </w:r>
    </w:p>
    <w:p>
      <w:r>
        <w:t>• 2023: [22, 14, 8]</w:t>
      </w:r>
    </w:p>
    <w:p>
      <w:r>
        <w:t>• 2024: [12, 12, 7]</w:t>
      </w:r>
    </w:p>
    <w:p>
      <w:r>
        <w:t>• 2025: [3, 0]</w:t>
      </w:r>
    </w:p>
    <w:p>
      <w:r>
        <w:rPr>
          <w:b/>
          <w:color w:val="FF0000"/>
          <w:sz w:val="26"/>
        </w:rPr>
        <w:t>Nick Seeler: 53</w:t>
      </w:r>
    </w:p>
    <w:p>
      <w:r>
        <w:t>• 2022: [30, 16, 11]</w:t>
      </w:r>
    </w:p>
    <w:p>
      <w:r>
        <w:t>• 2023: []</w:t>
      </w:r>
    </w:p>
    <w:p>
      <w:r>
        <w:t>• 2024: [17, 11]</w:t>
      </w:r>
    </w:p>
    <w:p>
      <w:r>
        <w:t>• 2025: []</w:t>
      </w:r>
    </w:p>
    <w:p>
      <w:r>
        <w:rPr>
          <w:sz w:val="26"/>
        </w:rPr>
        <w:t>Adam Ginning: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Jett Luchanko: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Nicolas Deslauriers: 5</w:t>
      </w:r>
    </w:p>
    <w:p>
      <w:r>
        <w:t>• 2022: [31, 11, 10]</w:t>
      </w:r>
    </w:p>
    <w:p>
      <w:r>
        <w:t>• 2023: []</w:t>
      </w:r>
    </w:p>
    <w:p>
      <w:r>
        <w:t>• 2024: [4]</w:t>
      </w:r>
    </w:p>
    <w:p>
      <w:r>
        <w:t>• 2025: []</w:t>
      </w:r>
    </w:p>
    <w:p>
      <w:r>
        <w:rPr>
          <w:b/>
          <w:color w:val="FF0000"/>
          <w:sz w:val="26"/>
        </w:rPr>
        <w:t>Cam York: 40</w:t>
      </w:r>
    </w:p>
    <w:p>
      <w:r>
        <w:t>• 2022: [42]</w:t>
      </w:r>
    </w:p>
    <w:p>
      <w:r>
        <w:t>• 2023: [17, 17, 15]</w:t>
      </w:r>
    </w:p>
    <w:p>
      <w:r>
        <w:t>• 2024: [17, 9, 2]</w:t>
      </w:r>
    </w:p>
    <w:p>
      <w:r>
        <w:t>• 2025: []</w:t>
      </w:r>
    </w:p>
    <w:p>
      <w:r>
        <w:rPr>
          <w:b/>
          <w:color w:val="FF0000"/>
          <w:sz w:val="26"/>
        </w:rPr>
        <w:t>Jamie Drysdale: 15</w:t>
      </w:r>
    </w:p>
    <w:p>
      <w:r>
        <w:t>• 2022: []</w:t>
      </w:r>
    </w:p>
    <w:p>
      <w:r>
        <w:t>• 2023: [10, 5]</w:t>
      </w:r>
    </w:p>
    <w:p>
      <w:r>
        <w:t>• 2024: [26, 17, 5]</w:t>
      </w:r>
    </w:p>
    <w:p>
      <w:r>
        <w:t>• 2025: []</w:t>
      </w:r>
    </w:p>
    <w:p>
      <w:r>
        <w:rPr>
          <w:b/>
          <w:color w:val="FF0000"/>
          <w:sz w:val="26"/>
        </w:rPr>
        <w:t>Christian Dvorak: 1</w:t>
      </w:r>
    </w:p>
    <w:p>
      <w:r>
        <w:t>• 2022: [20, 8, 6]</w:t>
      </w:r>
    </w:p>
    <w:p>
      <w:r>
        <w:t>• 2023: [17, 4, 0]</w:t>
      </w:r>
    </w:p>
    <w:p>
      <w:r>
        <w:t>• 2024: [19, 9, 9]</w:t>
      </w:r>
    </w:p>
    <w:p>
      <w:r>
        <w:t>• 2025: [4]</w:t>
      </w:r>
    </w:p>
    <w:p>
      <w:r>
        <w:rPr>
          <w:sz w:val="26"/>
        </w:rPr>
        <w:t>Noah Juulsen: 59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Travis Sanheim: 7</w:t>
      </w:r>
    </w:p>
    <w:p>
      <w:r>
        <w:t>• 2022: [30, 8, 4]</w:t>
      </w:r>
    </w:p>
    <w:p>
      <w:r>
        <w:t>• 2023: [25, 12, 8]</w:t>
      </w:r>
    </w:p>
    <w:p>
      <w:r>
        <w:t>• 2024: [40, 12, 7]</w:t>
      </w:r>
    </w:p>
    <w:p>
      <w:r>
        <w:t>• 2025: []</w:t>
      </w:r>
    </w:p>
    <w:p>
      <w:r>
        <w:rPr>
          <w:b/>
          <w:color w:val="FF0000"/>
          <w:sz w:val="26"/>
        </w:rPr>
        <w:t>Egor Zamula: 41</w:t>
      </w:r>
    </w:p>
    <w:p>
      <w:r>
        <w:t>• 2022: []</w:t>
      </w:r>
    </w:p>
    <w:p>
      <w:r>
        <w:t>• 2023: [22, 10, 1]</w:t>
      </w:r>
    </w:p>
    <w:p>
      <w:r>
        <w:t>• 2024: [10, 2]</w:t>
      </w:r>
    </w:p>
    <w:p>
      <w:r>
        <w:t>• 2025: []</w:t>
      </w:r>
    </w:p>
    <w:p>
      <w:pPr>
        <w:pStyle w:val="Heading2"/>
      </w:pPr>
      <w:r>
        <w:t>Team: PIT</w:t>
      </w:r>
    </w:p>
    <w:p>
      <w:r>
        <w:rPr>
          <w:b/>
          <w:color w:val="FF0000"/>
          <w:sz w:val="26"/>
        </w:rPr>
        <w:t>Connor Dewar: 3</w:t>
      </w:r>
    </w:p>
    <w:p>
      <w:r>
        <w:t>• 2022: [34, 7, 4]</w:t>
      </w:r>
    </w:p>
    <w:p>
      <w:r>
        <w:t>• 2023: [17, 16, 9]</w:t>
      </w:r>
    </w:p>
    <w:p>
      <w:r>
        <w:t>• 2024: [6, 0]</w:t>
      </w:r>
    </w:p>
    <w:p>
      <w:r>
        <w:t>• 2025: [1, 0]</w:t>
      </w:r>
    </w:p>
    <w:p>
      <w:r>
        <w:rPr>
          <w:b/>
          <w:color w:val="FF0000"/>
          <w:sz w:val="26"/>
        </w:rPr>
        <w:t>Blake Lizotte: 10</w:t>
      </w:r>
    </w:p>
    <w:p>
      <w:r>
        <w:t>• 2022: [19, 10, 10]</w:t>
      </w:r>
    </w:p>
    <w:p>
      <w:r>
        <w:t>• 2023: [27, 9, 6]</w:t>
      </w:r>
    </w:p>
    <w:p>
      <w:r>
        <w:t>• 2024: [17, 16, 3]</w:t>
      </w:r>
    </w:p>
    <w:p>
      <w:r>
        <w:t>• 2025: []</w:t>
      </w:r>
    </w:p>
    <w:p>
      <w:r>
        <w:rPr>
          <w:b/>
          <w:color w:val="FF0000"/>
          <w:sz w:val="26"/>
        </w:rPr>
        <w:t>Noel Acciari: 18</w:t>
      </w:r>
    </w:p>
    <w:p>
      <w:r>
        <w:t>• 2022: [12, 10, 10]</w:t>
      </w:r>
    </w:p>
    <w:p>
      <w:r>
        <w:t>• 2023: [21, 7, 2]</w:t>
      </w:r>
    </w:p>
    <w:p>
      <w:r>
        <w:t>• 2024: [33, 14, 7]</w:t>
      </w:r>
    </w:p>
    <w:p>
      <w:r>
        <w:t>• 2025: []</w:t>
      </w:r>
    </w:p>
    <w:p>
      <w:r>
        <w:rPr>
          <w:sz w:val="26"/>
        </w:rPr>
        <w:t>Bryan Rust: 1</w:t>
      </w:r>
    </w:p>
    <w:p>
      <w:r>
        <w:t>• 2022: [9, 9, 7]</w:t>
      </w:r>
    </w:p>
    <w:p>
      <w:r>
        <w:t>• 2023: [9, 5, 4]</w:t>
      </w:r>
    </w:p>
    <w:p>
      <w:r>
        <w:t>• 2024: [6, 5, 4]</w:t>
      </w:r>
    </w:p>
    <w:p>
      <w:r>
        <w:t>• 2025: [0]</w:t>
      </w:r>
    </w:p>
    <w:p>
      <w:r>
        <w:rPr>
          <w:b/>
          <w:color w:val="FF0000"/>
          <w:sz w:val="26"/>
        </w:rPr>
        <w:t>Mathew Dumba: 23</w:t>
      </w:r>
    </w:p>
    <w:p>
      <w:r>
        <w:t>• 2022: [11, 6, 3]</w:t>
      </w:r>
    </w:p>
    <w:p>
      <w:r>
        <w:t>• 2023: [29, 15, 2]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Tommy Novak: 4</w:t>
      </w:r>
    </w:p>
    <w:p>
      <w:r>
        <w:t>• 2022: [12, 5, 5]</w:t>
      </w:r>
    </w:p>
    <w:p>
      <w:r>
        <w:t>• 2023: [19, 9, 5]</w:t>
      </w:r>
    </w:p>
    <w:p>
      <w:r>
        <w:t>• 2024: [15, 13, 3]</w:t>
      </w:r>
    </w:p>
    <w:p>
      <w:r>
        <w:t>• 2025: []</w:t>
      </w:r>
    </w:p>
    <w:p>
      <w:r>
        <w:rPr>
          <w:sz w:val="26"/>
        </w:rPr>
        <w:t>Ryan Shea: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Harrison Brunicke: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Erik Karlsson: 14</w:t>
      </w:r>
    </w:p>
    <w:p>
      <w:r>
        <w:t>• 2022: [10, 9, 6]</w:t>
      </w:r>
    </w:p>
    <w:p>
      <w:r>
        <w:t>• 2023: [18, 18, 16]</w:t>
      </w:r>
    </w:p>
    <w:p>
      <w:r>
        <w:t>• 2024: [17, 13, 11]</w:t>
      </w:r>
    </w:p>
    <w:p>
      <w:r>
        <w:t>• 2025: []</w:t>
      </w:r>
    </w:p>
    <w:p>
      <w:r>
        <w:rPr>
          <w:sz w:val="26"/>
        </w:rPr>
        <w:t>Ben Kindel: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[3]</w:t>
      </w:r>
    </w:p>
    <w:p>
      <w:r>
        <w:rPr>
          <w:b/>
          <w:color w:val="FF0000"/>
          <w:sz w:val="26"/>
        </w:rPr>
        <w:t>Caleb Jones: 51</w:t>
      </w:r>
    </w:p>
    <w:p>
      <w:r>
        <w:t>• 2022: [29, 14, 3]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Filip Hallander: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Anthony Mantha: 1</w:t>
      </w:r>
    </w:p>
    <w:p>
      <w:r>
        <w:t>• 2022: [19, 7, 7]</w:t>
      </w:r>
    </w:p>
    <w:p>
      <w:r>
        <w:t>• 2023: [8, 7, 4]</w:t>
      </w:r>
    </w:p>
    <w:p>
      <w:r>
        <w:t>• 2024: [6, 1, 1]</w:t>
      </w:r>
    </w:p>
    <w:p>
      <w:r>
        <w:t>• 2025: [1, 1, 0]</w:t>
      </w:r>
    </w:p>
    <w:p>
      <w:r>
        <w:rPr>
          <w:sz w:val="26"/>
        </w:rPr>
        <w:t>Parker Wotherspoon: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Philip Tomasino: 4</w:t>
      </w:r>
    </w:p>
    <w:p>
      <w:r>
        <w:t>• 2022: [5, 4, 4]</w:t>
      </w:r>
    </w:p>
    <w:p>
      <w:r>
        <w:t>• 2023: [15, 7, 5]</w:t>
      </w:r>
    </w:p>
    <w:p>
      <w:r>
        <w:t>• 2024: [9, 7, 6]</w:t>
      </w:r>
    </w:p>
    <w:p>
      <w:r>
        <w:t>• 2025: []</w:t>
      </w:r>
    </w:p>
    <w:p>
      <w:r>
        <w:rPr>
          <w:b/>
          <w:color w:val="FF0000"/>
          <w:sz w:val="26"/>
        </w:rPr>
        <w:t>Connor Clifton: 5</w:t>
      </w:r>
    </w:p>
    <w:p>
      <w:r>
        <w:t>• 2022: [14, 14, 13]</w:t>
      </w:r>
    </w:p>
    <w:p>
      <w:r>
        <w:t>• 2023: [8, 5, 0]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Kris Letang: 2</w:t>
      </w:r>
    </w:p>
    <w:p>
      <w:r>
        <w:t>• 2022: [11, 7, 5]</w:t>
      </w:r>
    </w:p>
    <w:p>
      <w:r>
        <w:t>• 2023: [14, 14, 12]</w:t>
      </w:r>
    </w:p>
    <w:p>
      <w:r>
        <w:t>• 2024: [21, 20, 18]</w:t>
      </w:r>
    </w:p>
    <w:p>
      <w:r>
        <w:t>• 2025: []</w:t>
      </w:r>
    </w:p>
    <w:p>
      <w:r>
        <w:rPr>
          <w:sz w:val="26"/>
        </w:rPr>
        <w:t>Ville Koivunen: 12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Rickard Rakell: 1</w:t>
      </w:r>
    </w:p>
    <w:p>
      <w:r>
        <w:t>• 2022: [10, 8, 6]</w:t>
      </w:r>
    </w:p>
    <w:p>
      <w:r>
        <w:t>• 2023: [15, 4, 3]</w:t>
      </w:r>
    </w:p>
    <w:p>
      <w:r>
        <w:t>• 2024: [9, 6, 5]</w:t>
      </w:r>
    </w:p>
    <w:p>
      <w:r>
        <w:t>• 2025: [3, 1]</w:t>
      </w:r>
    </w:p>
    <w:p>
      <w:r>
        <w:rPr>
          <w:sz w:val="26"/>
        </w:rPr>
        <w:t>Evgeni Malkin: 1</w:t>
      </w:r>
    </w:p>
    <w:p>
      <w:r>
        <w:t>• 2022: [9, 7, 6]</w:t>
      </w:r>
    </w:p>
    <w:p>
      <w:r>
        <w:t>• 2023: [13, 8, 6]</w:t>
      </w:r>
    </w:p>
    <w:p>
      <w:r>
        <w:t>• 2024: [10, 6, 5]</w:t>
      </w:r>
    </w:p>
    <w:p>
      <w:r>
        <w:t>• 2025: [3, 0]</w:t>
      </w:r>
    </w:p>
    <w:p>
      <w:pPr>
        <w:pStyle w:val="Heading2"/>
      </w:pPr>
      <w:r>
        <w:t>Team: SEA</w:t>
      </w:r>
    </w:p>
    <w:p>
      <w:r>
        <w:rPr>
          <w:b/>
          <w:color w:val="FF0000"/>
          <w:sz w:val="26"/>
        </w:rPr>
        <w:t>Jani Nyman: 4</w:t>
      </w:r>
    </w:p>
    <w:p>
      <w:r>
        <w:t>• 2022: []</w:t>
      </w:r>
    </w:p>
    <w:p>
      <w:r>
        <w:t>• 2023: []</w:t>
      </w:r>
    </w:p>
    <w:p>
      <w:r>
        <w:t>• 2024: [4, 1]</w:t>
      </w:r>
    </w:p>
    <w:p>
      <w:r>
        <w:t>• 2025: [1, 0]</w:t>
      </w:r>
    </w:p>
    <w:p>
      <w:r>
        <w:rPr>
          <w:sz w:val="26"/>
        </w:rPr>
        <w:t>Jaden Schwartz: 2</w:t>
      </w:r>
    </w:p>
    <w:p>
      <w:r>
        <w:t>• 2022: [11, 8, 4]</w:t>
      </w:r>
    </w:p>
    <w:p>
      <w:r>
        <w:t>• 2023: [8, 8, 7]</w:t>
      </w:r>
    </w:p>
    <w:p>
      <w:r>
        <w:t>• 2024: [10, 7, 6]</w:t>
      </w:r>
    </w:p>
    <w:p>
      <w:r>
        <w:t>• 2025: [3, 0]</w:t>
      </w:r>
    </w:p>
    <w:p>
      <w:r>
        <w:rPr>
          <w:b/>
          <w:color w:val="FF0000"/>
          <w:sz w:val="26"/>
        </w:rPr>
        <w:t>Matty Beniers: 8</w:t>
      </w:r>
    </w:p>
    <w:p>
      <w:r>
        <w:t>• 2022: [13, 10, 8]</w:t>
      </w:r>
    </w:p>
    <w:p>
      <w:r>
        <w:t>• 2023: [9, 9, 7]</w:t>
      </w:r>
    </w:p>
    <w:p>
      <w:r>
        <w:t>• 2024: [19, 5, 4]</w:t>
      </w:r>
    </w:p>
    <w:p>
      <w:r>
        <w:t>• 2025: []</w:t>
      </w:r>
    </w:p>
    <w:p>
      <w:r>
        <w:rPr>
          <w:b/>
          <w:color w:val="FF0000"/>
          <w:sz w:val="26"/>
        </w:rPr>
        <w:t>Chandler Stephenson: 6</w:t>
      </w:r>
    </w:p>
    <w:p>
      <w:r>
        <w:t>• 2022: [16, 12, 10]</w:t>
      </w:r>
    </w:p>
    <w:p>
      <w:r>
        <w:t>• 2023: [20, 10, 6]</w:t>
      </w:r>
    </w:p>
    <w:p>
      <w:r>
        <w:t>• 2024: [17, 8, 8]</w:t>
      </w:r>
    </w:p>
    <w:p>
      <w:r>
        <w:t>• 2025: []</w:t>
      </w:r>
    </w:p>
    <w:p>
      <w:r>
        <w:rPr>
          <w:sz w:val="26"/>
        </w:rPr>
        <w:t>Jordan Eberle: 1</w:t>
      </w:r>
    </w:p>
    <w:p>
      <w:r>
        <w:t>• 2022: [12, 7, 6]</w:t>
      </w:r>
    </w:p>
    <w:p>
      <w:r>
        <w:t>• 2023: [12, 8, 8]</w:t>
      </w:r>
    </w:p>
    <w:p>
      <w:r>
        <w:t>• 2024: [16, 3, 2]</w:t>
      </w:r>
    </w:p>
    <w:p>
      <w:r>
        <w:t>• 2025: [1, 0]</w:t>
      </w:r>
    </w:p>
    <w:p>
      <w:r>
        <w:rPr>
          <w:b/>
          <w:color w:val="FF0000"/>
          <w:sz w:val="26"/>
        </w:rPr>
        <w:t>Vince Dunn: 5</w:t>
      </w:r>
    </w:p>
    <w:p>
      <w:r>
        <w:t>• 2022: [15, 13, 9]</w:t>
      </w:r>
    </w:p>
    <w:p>
      <w:r>
        <w:t>• 2023: [11, 8, 8]</w:t>
      </w:r>
    </w:p>
    <w:p>
      <w:r>
        <w:t>• 2024: [10, 8, 5]</w:t>
      </w:r>
    </w:p>
    <w:p>
      <w:r>
        <w:t>• 2025: [3]</w:t>
      </w:r>
    </w:p>
    <w:p>
      <w:r>
        <w:rPr>
          <w:b/>
          <w:color w:val="FF0000"/>
          <w:sz w:val="26"/>
        </w:rPr>
        <w:t>Ryan Lindgren: 18</w:t>
      </w:r>
    </w:p>
    <w:p>
      <w:r>
        <w:t>• 2022: []</w:t>
      </w:r>
    </w:p>
    <w:p>
      <w:r>
        <w:t>• 2023: [36, 9]</w:t>
      </w:r>
    </w:p>
    <w:p>
      <w:r>
        <w:t>• 2024: [28, 27, 3]</w:t>
      </w:r>
    </w:p>
    <w:p>
      <w:r>
        <w:t>• 2025: []</w:t>
      </w:r>
    </w:p>
    <w:p>
      <w:r>
        <w:rPr>
          <w:b/>
          <w:color w:val="FF0000"/>
          <w:sz w:val="26"/>
        </w:rPr>
        <w:t>Frederick Gaudreau: 13</w:t>
      </w:r>
    </w:p>
    <w:p>
      <w:r>
        <w:t>• 2022: [22, 7, 6]</w:t>
      </w:r>
    </w:p>
    <w:p>
      <w:r>
        <w:t>• 2023: [23, 14, 7]</w:t>
      </w:r>
    </w:p>
    <w:p>
      <w:r>
        <w:t>• 2024: [11, 9, 7]</w:t>
      </w:r>
    </w:p>
    <w:p>
      <w:r>
        <w:t>• 2025: []</w:t>
      </w:r>
    </w:p>
    <w:p>
      <w:r>
        <w:rPr>
          <w:b/>
          <w:color w:val="FF0000"/>
          <w:sz w:val="26"/>
        </w:rPr>
        <w:t>Eeli Tolvanen: 10</w:t>
      </w:r>
    </w:p>
    <w:p>
      <w:r>
        <w:t>• 2022: [7, 7, 6]</w:t>
      </w:r>
    </w:p>
    <w:p>
      <w:r>
        <w:t>• 2023: [10, 7, 5]</w:t>
      </w:r>
    </w:p>
    <w:p>
      <w:r>
        <w:t>• 2024: [12, 6, 6]</w:t>
      </w:r>
    </w:p>
    <w:p>
      <w:r>
        <w:t>• 2025: []</w:t>
      </w:r>
    </w:p>
    <w:p>
      <w:r>
        <w:rPr>
          <w:sz w:val="26"/>
        </w:rPr>
        <w:t>Tye Kartye: 1</w:t>
      </w:r>
    </w:p>
    <w:p>
      <w:r>
        <w:t>• 2022: []</w:t>
      </w:r>
    </w:p>
    <w:p>
      <w:r>
        <w:t>• 2023: [25, 14, 9]</w:t>
      </w:r>
    </w:p>
    <w:p>
      <w:r>
        <w:t>• 2024: [23, 12, 10]</w:t>
      </w:r>
    </w:p>
    <w:p>
      <w:r>
        <w:t>• 2025: []</w:t>
      </w:r>
    </w:p>
    <w:p>
      <w:r>
        <w:rPr>
          <w:sz w:val="26"/>
        </w:rPr>
        <w:t>Jared McCann: 2</w:t>
      </w:r>
    </w:p>
    <w:p>
      <w:r>
        <w:t>• 2022: [4, 4, 4]</w:t>
      </w:r>
    </w:p>
    <w:p>
      <w:r>
        <w:t>• 2023: [11, 9, 5]</w:t>
      </w:r>
    </w:p>
    <w:p>
      <w:r>
        <w:t>• 2024: [9, 9, 6]</w:t>
      </w:r>
    </w:p>
    <w:p>
      <w:r>
        <w:t>• 2025: [0, 0]</w:t>
      </w:r>
    </w:p>
    <w:p>
      <w:r>
        <w:rPr>
          <w:sz w:val="26"/>
        </w:rPr>
        <w:t>Ryan Winterton: 31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Berkly Catton: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Adam Larsson: 16</w:t>
      </w:r>
    </w:p>
    <w:p>
      <w:r>
        <w:t>• 2022: [20, 18, 15]</w:t>
      </w:r>
    </w:p>
    <w:p>
      <w:r>
        <w:t>• 2023: [19, 10, 8]</w:t>
      </w:r>
    </w:p>
    <w:p>
      <w:r>
        <w:t>• 2024: [36, 13, 6]</w:t>
      </w:r>
    </w:p>
    <w:p>
      <w:r>
        <w:t>• 2025: []</w:t>
      </w:r>
    </w:p>
    <w:p>
      <w:r>
        <w:rPr>
          <w:b/>
          <w:color w:val="FF0000"/>
          <w:sz w:val="26"/>
        </w:rPr>
        <w:t>Joshua Mahura: 5</w:t>
      </w:r>
    </w:p>
    <w:p>
      <w:r>
        <w:t>• 2022: [18, 18, 3]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John Hayden: 18</w:t>
      </w:r>
    </w:p>
    <w:p>
      <w:r>
        <w:t>• 2022: [1]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Jamie Oleksiak: 7</w:t>
      </w:r>
    </w:p>
    <w:p>
      <w:r>
        <w:t>• 2022: [22, 10, 3]</w:t>
      </w:r>
    </w:p>
    <w:p>
      <w:r>
        <w:t>• 2023: [8]</w:t>
      </w:r>
    </w:p>
    <w:p>
      <w:r>
        <w:t>• 2024: [26, 7, 2]</w:t>
      </w:r>
    </w:p>
    <w:p>
      <w:r>
        <w:t>• 2025: []</w:t>
      </w:r>
    </w:p>
    <w:p>
      <w:r>
        <w:rPr>
          <w:sz w:val="26"/>
        </w:rPr>
        <w:t>Cale Fleury: 59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Ben Meyers: 34</w:t>
      </w:r>
    </w:p>
    <w:p>
      <w:r>
        <w:t>• 2022: [31, 2]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Mason Marchment: 8</w:t>
      </w:r>
    </w:p>
    <w:p>
      <w:r>
        <w:t>• 2022: [32, 6, 6]</w:t>
      </w:r>
    </w:p>
    <w:p>
      <w:r>
        <w:t>• 2023: [9, 7, 6]</w:t>
      </w:r>
    </w:p>
    <w:p>
      <w:r>
        <w:t>• 2024: [11, 8, 4]</w:t>
      </w:r>
    </w:p>
    <w:p>
      <w:r>
        <w:t>• 2025: []</w:t>
      </w:r>
    </w:p>
    <w:p>
      <w:pPr>
        <w:pStyle w:val="Heading2"/>
      </w:pPr>
      <w:r>
        <w:t>Team: SJS</w:t>
      </w:r>
    </w:p>
    <w:p>
      <w:r>
        <w:rPr>
          <w:sz w:val="26"/>
        </w:rPr>
        <w:t>Sam Dickinson: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Vincent Iorio: 15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Vincent Desharnais: 130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Michael Misa: 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Shakir Mukhamadullin: 1</w:t>
      </w:r>
    </w:p>
    <w:p>
      <w:r>
        <w:t>• 2022: []</w:t>
      </w:r>
    </w:p>
    <w:p>
      <w:r>
        <w:t>• 2023: []</w:t>
      </w:r>
    </w:p>
    <w:p>
      <w:r>
        <w:t>• 2024: [23]</w:t>
      </w:r>
    </w:p>
    <w:p>
      <w:r>
        <w:t>• 2025: []</w:t>
      </w:r>
    </w:p>
    <w:p>
      <w:r>
        <w:rPr>
          <w:b/>
          <w:color w:val="FF0000"/>
          <w:sz w:val="26"/>
        </w:rPr>
        <w:t>Dmitry Orlov: 18</w:t>
      </w:r>
    </w:p>
    <w:p>
      <w:r>
        <w:t>• 2022: [18, 15, 11]</w:t>
      </w:r>
    </w:p>
    <w:p>
      <w:r>
        <w:t>• 2023: [26, 19, 8]</w:t>
      </w:r>
    </w:p>
    <w:p>
      <w:r>
        <w:t>• 2024: [27, 25, 3]</w:t>
      </w:r>
    </w:p>
    <w:p>
      <w:r>
        <w:t>• 2025: []</w:t>
      </w:r>
    </w:p>
    <w:p>
      <w:r>
        <w:rPr>
          <w:sz w:val="26"/>
        </w:rPr>
        <w:t>John Klingberg: 2</w:t>
      </w:r>
    </w:p>
    <w:p>
      <w:r>
        <w:t>• 2022: [7, 7, 7]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Ty Dellandrea: 75</w:t>
      </w:r>
    </w:p>
    <w:p>
      <w:r>
        <w:t>• 2022: [22, 15, 6]</w:t>
      </w:r>
    </w:p>
    <w:p>
      <w:r>
        <w:t>• 2023: [8]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Mario Ferraro: 8</w:t>
      </w:r>
    </w:p>
    <w:p>
      <w:r>
        <w:t>• 2022: [24, 12, 8]</w:t>
      </w:r>
    </w:p>
    <w:p>
      <w:r>
        <w:t>• 2023: [35, 11]</w:t>
      </w:r>
    </w:p>
    <w:p>
      <w:r>
        <w:t>• 2024: [13, 4, 4]</w:t>
      </w:r>
    </w:p>
    <w:p>
      <w:r>
        <w:t>• 2025: []</w:t>
      </w:r>
    </w:p>
    <w:p>
      <w:r>
        <w:rPr>
          <w:b/>
          <w:color w:val="FF0000"/>
          <w:sz w:val="26"/>
        </w:rPr>
        <w:t>Nick Leddy: 8</w:t>
      </w:r>
    </w:p>
    <w:p>
      <w:r>
        <w:t>• 2022: [5]</w:t>
      </w:r>
    </w:p>
    <w:p>
      <w:r>
        <w:t>• 2023: [29, 11]</w:t>
      </w:r>
    </w:p>
    <w:p>
      <w:r>
        <w:t>• 2024: [14]</w:t>
      </w:r>
    </w:p>
    <w:p>
      <w:r>
        <w:t>• 2025: []</w:t>
      </w:r>
    </w:p>
    <w:p>
      <w:r>
        <w:rPr>
          <w:sz w:val="26"/>
        </w:rPr>
        <w:t>Tyler Toffoli: 1</w:t>
      </w:r>
    </w:p>
    <w:p>
      <w:r>
        <w:t>• 2022: [8, 5, 5]</w:t>
      </w:r>
    </w:p>
    <w:p>
      <w:r>
        <w:t>• 2023: [7, 6, 6]</w:t>
      </w:r>
    </w:p>
    <w:p>
      <w:r>
        <w:t>• 2024: [7, 7, 4]</w:t>
      </w:r>
    </w:p>
    <w:p>
      <w:r>
        <w:t>• 2025: [4, 1]</w:t>
      </w:r>
    </w:p>
    <w:p>
      <w:r>
        <w:rPr>
          <w:b/>
          <w:color w:val="FF0000"/>
          <w:sz w:val="26"/>
        </w:rPr>
        <w:t>Jeff Skinner: 5</w:t>
      </w:r>
    </w:p>
    <w:p>
      <w:r>
        <w:t>• 2022: [7, 6, 4]</w:t>
      </w:r>
    </w:p>
    <w:p>
      <w:r>
        <w:t>• 2023: [9, 4, 4]</w:t>
      </w:r>
    </w:p>
    <w:p>
      <w:r>
        <w:t>• 2024: [8, 7, 7]</w:t>
      </w:r>
    </w:p>
    <w:p>
      <w:r>
        <w:t>• 2025: [1, 0]</w:t>
      </w:r>
    </w:p>
    <w:p>
      <w:r>
        <w:rPr>
          <w:b/>
          <w:color w:val="FF0000"/>
          <w:sz w:val="26"/>
        </w:rPr>
        <w:t>Timothy Liljegren: 26</w:t>
      </w:r>
    </w:p>
    <w:p>
      <w:r>
        <w:t>• 2022: [26, 17, 10]</w:t>
      </w:r>
    </w:p>
    <w:p>
      <w:r>
        <w:t>• 2023: [22, 5]</w:t>
      </w:r>
    </w:p>
    <w:p>
      <w:r>
        <w:t>• 2024: [15, 15, 5]</w:t>
      </w:r>
    </w:p>
    <w:p>
      <w:r>
        <w:t>• 2025: []</w:t>
      </w:r>
    </w:p>
    <w:p>
      <w:r>
        <w:rPr>
          <w:b/>
          <w:color w:val="FF0000"/>
          <w:sz w:val="26"/>
        </w:rPr>
        <w:t>Barclay Goodrow: 22</w:t>
      </w:r>
    </w:p>
    <w:p>
      <w:r>
        <w:t>• 2022: [13, 9, 7]</w:t>
      </w:r>
    </w:p>
    <w:p>
      <w:r>
        <w:t>• 2023: [56, 2]</w:t>
      </w:r>
    </w:p>
    <w:p>
      <w:r>
        <w:t>• 2024: [25, 20, 15]</w:t>
      </w:r>
    </w:p>
    <w:p>
      <w:r>
        <w:t>• 2025: []</w:t>
      </w:r>
    </w:p>
    <w:p>
      <w:r>
        <w:rPr>
          <w:b/>
          <w:color w:val="FF0000"/>
          <w:sz w:val="26"/>
        </w:rPr>
        <w:t>William Eklund: 1</w:t>
      </w:r>
    </w:p>
    <w:p>
      <w:r>
        <w:t>• 2022: [0]</w:t>
      </w:r>
    </w:p>
    <w:p>
      <w:r>
        <w:t>• 2023: [17, 10, 8]</w:t>
      </w:r>
    </w:p>
    <w:p>
      <w:r>
        <w:t>• 2024: [10, 8, 7]</w:t>
      </w:r>
    </w:p>
    <w:p>
      <w:r>
        <w:t>• 2025: [4, 0]</w:t>
      </w:r>
    </w:p>
    <w:p>
      <w:r>
        <w:rPr>
          <w:b/>
          <w:color w:val="FF0000"/>
          <w:sz w:val="26"/>
        </w:rPr>
        <w:t>Ryan Reaves: 1</w:t>
      </w:r>
    </w:p>
    <w:p>
      <w:r>
        <w:t>• 2022: [5, 2, 1]</w:t>
      </w:r>
    </w:p>
    <w:p>
      <w:r>
        <w:t>• 2023: [17, 8, 6]</w:t>
      </w:r>
    </w:p>
    <w:p>
      <w:r>
        <w:t>• 2024: []</w:t>
      </w:r>
    </w:p>
    <w:p>
      <w:r>
        <w:t>• 2025: [5]</w:t>
      </w:r>
    </w:p>
    <w:p>
      <w:r>
        <w:rPr>
          <w:sz w:val="26"/>
        </w:rPr>
        <w:t>Macklin Celebrini: 1</w:t>
      </w:r>
    </w:p>
    <w:p>
      <w:r>
        <w:t>• 2022: []</w:t>
      </w:r>
    </w:p>
    <w:p>
      <w:r>
        <w:t>• 2023: []</w:t>
      </w:r>
    </w:p>
    <w:p>
      <w:r>
        <w:t>• 2024: [9, 7, 5]</w:t>
      </w:r>
    </w:p>
    <w:p>
      <w:r>
        <w:t>• 2025: [1, 1, 0]</w:t>
      </w:r>
    </w:p>
    <w:p>
      <w:r>
        <w:rPr>
          <w:b/>
          <w:color w:val="FF0000"/>
          <w:sz w:val="26"/>
        </w:rPr>
        <w:t>Collin Graf: 4</w:t>
      </w:r>
    </w:p>
    <w:p>
      <w:r>
        <w:t>• 2022: []</w:t>
      </w:r>
    </w:p>
    <w:p>
      <w:r>
        <w:t>• 2023: []</w:t>
      </w:r>
    </w:p>
    <w:p>
      <w:r>
        <w:t>• 2024: [10, 3, 0]</w:t>
      </w:r>
    </w:p>
    <w:p>
      <w:r>
        <w:t>• 2025: []</w:t>
      </w:r>
    </w:p>
    <w:p>
      <w:r>
        <w:rPr>
          <w:sz w:val="26"/>
        </w:rPr>
        <w:t>Adam Gaudette: 2</w:t>
      </w:r>
    </w:p>
    <w:p>
      <w:r>
        <w:t>• 2022: []</w:t>
      </w:r>
    </w:p>
    <w:p>
      <w:r>
        <w:t>• 2023: []</w:t>
      </w:r>
    </w:p>
    <w:p>
      <w:r>
        <w:t>• 2024: [23, 15, 7]</w:t>
      </w:r>
    </w:p>
    <w:p>
      <w:r>
        <w:t>• 2025: [3, 0]</w:t>
      </w:r>
    </w:p>
    <w:p>
      <w:pPr>
        <w:pStyle w:val="Heading2"/>
      </w:pPr>
      <w:r>
        <w:t>Team: STL</w:t>
      </w:r>
    </w:p>
    <w:p>
      <w:r>
        <w:rPr>
          <w:sz w:val="26"/>
        </w:rPr>
        <w:t>Matthew Kessel: 36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Justin Faulk: 4</w:t>
      </w:r>
    </w:p>
    <w:p>
      <w:r>
        <w:t>• 2022: [21, 15, 14]</w:t>
      </w:r>
    </w:p>
    <w:p>
      <w:r>
        <w:t>• 2023: [1]</w:t>
      </w:r>
    </w:p>
    <w:p>
      <w:r>
        <w:t>• 2024: [34, 27, 2]</w:t>
      </w:r>
    </w:p>
    <w:p>
      <w:r>
        <w:t>• 2025: []</w:t>
      </w:r>
    </w:p>
    <w:p>
      <w:r>
        <w:rPr>
          <w:b/>
          <w:color w:val="FF0000"/>
          <w:sz w:val="26"/>
        </w:rPr>
        <w:t>Logan Mailloux: 8</w:t>
      </w:r>
    </w:p>
    <w:p>
      <w:r>
        <w:t>• 2022: []</w:t>
      </w:r>
    </w:p>
    <w:p>
      <w:r>
        <w:t>• 2023: []</w:t>
      </w:r>
    </w:p>
    <w:p>
      <w:r>
        <w:t>• 2024: [4]</w:t>
      </w:r>
    </w:p>
    <w:p>
      <w:r>
        <w:t>• 2025: []</w:t>
      </w:r>
    </w:p>
    <w:p>
      <w:r>
        <w:rPr>
          <w:b/>
          <w:color w:val="FF0000"/>
          <w:sz w:val="26"/>
        </w:rPr>
        <w:t>Colton Parayko: 11</w:t>
      </w:r>
    </w:p>
    <w:p>
      <w:r>
        <w:t>• 2022: [22, 6, 4]</w:t>
      </w:r>
    </w:p>
    <w:p>
      <w:r>
        <w:t>• 2023: [18, 9, 8]</w:t>
      </w:r>
    </w:p>
    <w:p>
      <w:r>
        <w:t>• 2024: [12, 9, 4]</w:t>
      </w:r>
    </w:p>
    <w:p>
      <w:r>
        <w:t>• 2025: []</w:t>
      </w:r>
    </w:p>
    <w:p>
      <w:r>
        <w:rPr>
          <w:sz w:val="26"/>
        </w:rPr>
        <w:t>Jimmy Snuggerud: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[1]</w:t>
      </w:r>
    </w:p>
    <w:p>
      <w:r>
        <w:rPr>
          <w:b/>
          <w:color w:val="FF0000"/>
          <w:sz w:val="26"/>
        </w:rPr>
        <w:t>Alexandre Texier: 8</w:t>
      </w:r>
    </w:p>
    <w:p>
      <w:r>
        <w:t>• 2022: []</w:t>
      </w:r>
    </w:p>
    <w:p>
      <w:r>
        <w:t>• 2023: [14, 11, 9]</w:t>
      </w:r>
    </w:p>
    <w:p>
      <w:r>
        <w:t>• 2024: [14, 5, 2]</w:t>
      </w:r>
    </w:p>
    <w:p>
      <w:r>
        <w:t>• 2025: []</w:t>
      </w:r>
    </w:p>
    <w:p>
      <w:r>
        <w:rPr>
          <w:b/>
          <w:color w:val="FF0000"/>
          <w:sz w:val="26"/>
        </w:rPr>
        <w:t>Tyler Tucker: 6</w:t>
      </w:r>
    </w:p>
    <w:p>
      <w:r>
        <w:t>• 2022: []</w:t>
      </w:r>
    </w:p>
    <w:p>
      <w:r>
        <w:t>• 2023: []</w:t>
      </w:r>
    </w:p>
    <w:p>
      <w:r>
        <w:t>• 2024: [13, 3]</w:t>
      </w:r>
    </w:p>
    <w:p>
      <w:r>
        <w:t>• 2025: []</w:t>
      </w:r>
    </w:p>
    <w:p>
      <w:r>
        <w:rPr>
          <w:b/>
          <w:color w:val="FF0000"/>
          <w:sz w:val="26"/>
        </w:rPr>
        <w:t>Oskar Sundqvist: 17</w:t>
      </w:r>
    </w:p>
    <w:p>
      <w:r>
        <w:t>• 2022: [17, 11, 7]</w:t>
      </w:r>
    </w:p>
    <w:p>
      <w:r>
        <w:t>• 2023: [14, 13, 5]</w:t>
      </w:r>
    </w:p>
    <w:p>
      <w:r>
        <w:t>• 2024: [16, 14, 8]</w:t>
      </w:r>
    </w:p>
    <w:p>
      <w:r>
        <w:t>• 2025: []</w:t>
      </w:r>
    </w:p>
    <w:p>
      <w:r>
        <w:rPr>
          <w:b/>
          <w:color w:val="FF0000"/>
          <w:sz w:val="26"/>
        </w:rPr>
        <w:t>Cam Fowler: 16</w:t>
      </w:r>
    </w:p>
    <w:p>
      <w:r>
        <w:t>• 2022: [16, 13, 6]</w:t>
      </w:r>
    </w:p>
    <w:p>
      <w:r>
        <w:t>• 2023: [35, 21, 12]</w:t>
      </w:r>
    </w:p>
    <w:p>
      <w:r>
        <w:t>• 2024: [13, 7, 6]</w:t>
      </w:r>
    </w:p>
    <w:p>
      <w:r>
        <w:t>• 2025: []</w:t>
      </w:r>
    </w:p>
    <w:p>
      <w:r>
        <w:rPr>
          <w:b/>
          <w:color w:val="FF0000"/>
          <w:sz w:val="26"/>
        </w:rPr>
        <w:t>Nick Bjugstad: 1</w:t>
      </w:r>
    </w:p>
    <w:p>
      <w:r>
        <w:t>• 2022: [8, 7, 7]</w:t>
      </w:r>
    </w:p>
    <w:p>
      <w:r>
        <w:t>• 2023: [16, 9, 7]</w:t>
      </w:r>
    </w:p>
    <w:p>
      <w:r>
        <w:t>• 2024: [25, 22, 1]</w:t>
      </w:r>
    </w:p>
    <w:p>
      <w:r>
        <w:t>• 2025: [5]</w:t>
      </w:r>
    </w:p>
    <w:p>
      <w:r>
        <w:rPr>
          <w:sz w:val="26"/>
        </w:rPr>
        <w:t>Pavel Buchnevich: 2</w:t>
      </w:r>
    </w:p>
    <w:p>
      <w:r>
        <w:t>• 2022: [9, 5, 5]</w:t>
      </w:r>
    </w:p>
    <w:p>
      <w:r>
        <w:t>• 2023: [13, 7, 7]</w:t>
      </w:r>
    </w:p>
    <w:p>
      <w:r>
        <w:t>• 2024: [13, 8, 7]</w:t>
      </w:r>
    </w:p>
    <w:p>
      <w:r>
        <w:t>• 2025: [0]</w:t>
      </w:r>
    </w:p>
    <w:p>
      <w:r>
        <w:rPr>
          <w:b/>
          <w:color w:val="FF0000"/>
          <w:sz w:val="26"/>
        </w:rPr>
        <w:t>Dylan Holloway: 6</w:t>
      </w:r>
    </w:p>
    <w:p>
      <w:r>
        <w:t>• 2022: [18, 2]</w:t>
      </w:r>
    </w:p>
    <w:p>
      <w:r>
        <w:t>• 2023: [10, 5, 2]</w:t>
      </w:r>
    </w:p>
    <w:p>
      <w:r>
        <w:t>• 2024: [13, 7, 6]</w:t>
      </w:r>
    </w:p>
    <w:p>
      <w:r>
        <w:t>• 2025: []</w:t>
      </w:r>
    </w:p>
    <w:p>
      <w:r>
        <w:rPr>
          <w:b/>
          <w:color w:val="FF0000"/>
          <w:sz w:val="26"/>
        </w:rPr>
        <w:t>Mathieu Joseph: 1</w:t>
      </w:r>
    </w:p>
    <w:p>
      <w:r>
        <w:t>• 2022: [10, 9]</w:t>
      </w:r>
    </w:p>
    <w:p>
      <w:r>
        <w:t>• 2023: [16, 8, 6]</w:t>
      </w:r>
    </w:p>
    <w:p>
      <w:r>
        <w:t>• 2024: [30, 11, 1]</w:t>
      </w:r>
    </w:p>
    <w:p>
      <w:r>
        <w:t>• 2025: []</w:t>
      </w:r>
    </w:p>
    <w:p>
      <w:r>
        <w:rPr>
          <w:b/>
          <w:color w:val="FF0000"/>
          <w:sz w:val="26"/>
        </w:rPr>
        <w:t>Alexey Toropchenko: 14</w:t>
      </w:r>
    </w:p>
    <w:p>
      <w:r>
        <w:t>• 2022: [18, 12, 7]</w:t>
      </w:r>
    </w:p>
    <w:p>
      <w:r>
        <w:t>• 2023: [13, 7, 7]</w:t>
      </w:r>
    </w:p>
    <w:p>
      <w:r>
        <w:t>• 2024: [50, 4, 1]</w:t>
      </w:r>
    </w:p>
    <w:p>
      <w:r>
        <w:t>• 2025: []</w:t>
      </w:r>
    </w:p>
    <w:p>
      <w:r>
        <w:rPr>
          <w:sz w:val="26"/>
        </w:rPr>
        <w:t>Nathan Walker: 3</w:t>
      </w:r>
    </w:p>
    <w:p>
      <w:r>
        <w:t>• 2022: [23]</w:t>
      </w:r>
    </w:p>
    <w:p>
      <w:r>
        <w:t>• 2023: [13, 11, 7]</w:t>
      </w:r>
    </w:p>
    <w:p>
      <w:r>
        <w:t>• 2024: [15, 8, 8]</w:t>
      </w:r>
    </w:p>
    <w:p>
      <w:r>
        <w:t>• 2025: []</w:t>
      </w:r>
    </w:p>
    <w:p>
      <w:r>
        <w:rPr>
          <w:b/>
          <w:color w:val="FF0000"/>
          <w:sz w:val="26"/>
        </w:rPr>
        <w:t>Robert Thomas: 6</w:t>
      </w:r>
    </w:p>
    <w:p>
      <w:r>
        <w:t>• 2022: [8, 7, 7]</w:t>
      </w:r>
    </w:p>
    <w:p>
      <w:r>
        <w:t>• 2023: [9, 9, 6]</w:t>
      </w:r>
    </w:p>
    <w:p>
      <w:r>
        <w:t>• 2024: [8, 7, 6]</w:t>
      </w:r>
    </w:p>
    <w:p>
      <w:r>
        <w:t>• 2025: []</w:t>
      </w:r>
    </w:p>
    <w:p>
      <w:r>
        <w:rPr>
          <w:sz w:val="26"/>
        </w:rPr>
        <w:t>Philip Broberg: 3</w:t>
      </w:r>
    </w:p>
    <w:p>
      <w:r>
        <w:t>• 2022: []</w:t>
      </w:r>
    </w:p>
    <w:p>
      <w:r>
        <w:t>• 2023: []</w:t>
      </w:r>
    </w:p>
    <w:p>
      <w:r>
        <w:t>• 2024: [18, 15, 9]</w:t>
      </w:r>
    </w:p>
    <w:p>
      <w:r>
        <w:t>• 2025: []</w:t>
      </w:r>
    </w:p>
    <w:p>
      <w:r>
        <w:rPr>
          <w:sz w:val="26"/>
        </w:rPr>
        <w:t>Pius Suter: 3</w:t>
      </w:r>
    </w:p>
    <w:p>
      <w:r>
        <w:t>• 2022: [17, 11, 9]</w:t>
      </w:r>
    </w:p>
    <w:p>
      <w:r>
        <w:t>• 2023: [17, 12, 9]</w:t>
      </w:r>
    </w:p>
    <w:p>
      <w:r>
        <w:t>• 2024: [23, 6, 6]</w:t>
      </w:r>
    </w:p>
    <w:p>
      <w:r>
        <w:t>• 2025: [2, 1]</w:t>
      </w:r>
    </w:p>
    <w:p>
      <w:pPr>
        <w:pStyle w:val="Heading2"/>
      </w:pPr>
      <w:r>
        <w:t>Team: TBL</w:t>
      </w:r>
    </w:p>
    <w:p>
      <w:r>
        <w:rPr>
          <w:sz w:val="26"/>
        </w:rPr>
        <w:t>Curtis Douglas: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Ryan McDonagh: 3</w:t>
      </w:r>
    </w:p>
    <w:p>
      <w:r>
        <w:t>• 2022: [26]</w:t>
      </w:r>
    </w:p>
    <w:p>
      <w:r>
        <w:t>• 2023: [25, 8]</w:t>
      </w:r>
    </w:p>
    <w:p>
      <w:r>
        <w:t>• 2024: [18, 18, 8]</w:t>
      </w:r>
    </w:p>
    <w:p>
      <w:r>
        <w:t>• 2025: [3, 0]</w:t>
      </w:r>
    </w:p>
    <w:p>
      <w:r>
        <w:rPr>
          <w:b/>
          <w:color w:val="FF0000"/>
          <w:sz w:val="26"/>
        </w:rPr>
        <w:t>Oliver Bjorkstrand: 9</w:t>
      </w:r>
    </w:p>
    <w:p>
      <w:r>
        <w:t>• 2022: [17, 9, 5]</w:t>
      </w:r>
    </w:p>
    <w:p>
      <w:r>
        <w:t>• 2023: [9, 6, 6]</w:t>
      </w:r>
    </w:p>
    <w:p>
      <w:r>
        <w:t>• 2024: [11, 9, 7]</w:t>
      </w:r>
    </w:p>
    <w:p>
      <w:r>
        <w:t>• 2025: []</w:t>
      </w:r>
    </w:p>
    <w:p>
      <w:r>
        <w:rPr>
          <w:b/>
          <w:color w:val="FF0000"/>
          <w:sz w:val="26"/>
        </w:rPr>
        <w:t>Yanni Gourde: 7</w:t>
      </w:r>
    </w:p>
    <w:p>
      <w:r>
        <w:t>• 2022: [14, 9, 9]</w:t>
      </w:r>
    </w:p>
    <w:p>
      <w:r>
        <w:t>• 2023: [19, 18, 16]</w:t>
      </w:r>
    </w:p>
    <w:p>
      <w:r>
        <w:t>• 2024: [17, 5, 3]</w:t>
      </w:r>
    </w:p>
    <w:p>
      <w:r>
        <w:t>• 2025: [0]</w:t>
      </w:r>
    </w:p>
    <w:p>
      <w:r>
        <w:rPr>
          <w:sz w:val="26"/>
        </w:rPr>
        <w:t>Emil Lilleberg: 12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Gage Goncalves: 13</w:t>
      </w:r>
    </w:p>
    <w:p>
      <w:r>
        <w:t>• 2022: []</w:t>
      </w:r>
    </w:p>
    <w:p>
      <w:r>
        <w:t>• 2023: []</w:t>
      </w:r>
    </w:p>
    <w:p>
      <w:r>
        <w:t>• 2024: [18, 6, 4]</w:t>
      </w:r>
    </w:p>
    <w:p>
      <w:r>
        <w:t>• 2025: []</w:t>
      </w:r>
    </w:p>
    <w:p>
      <w:r>
        <w:rPr>
          <w:b/>
          <w:color w:val="FF0000"/>
          <w:sz w:val="26"/>
        </w:rPr>
        <w:t>Pontus Holmberg: 7</w:t>
      </w:r>
    </w:p>
    <w:p>
      <w:r>
        <w:t>• 2022: [12, 4, 3]</w:t>
      </w:r>
    </w:p>
    <w:p>
      <w:r>
        <w:t>• 2023: [14, 12, 6]</w:t>
      </w:r>
    </w:p>
    <w:p>
      <w:r>
        <w:t>• 2024: [19, 17, 7]</w:t>
      </w:r>
    </w:p>
    <w:p>
      <w:r>
        <w:t>• 2025: []</w:t>
      </w:r>
    </w:p>
    <w:p>
      <w:r>
        <w:rPr>
          <w:b/>
          <w:color w:val="FF0000"/>
          <w:sz w:val="26"/>
        </w:rPr>
        <w:t>Mitchell Chaffee: 16</w:t>
      </w:r>
    </w:p>
    <w:p>
      <w:r>
        <w:t>• 2022: []</w:t>
      </w:r>
    </w:p>
    <w:p>
      <w:r>
        <w:t>• 2023: [7, 5, 4]</w:t>
      </w:r>
    </w:p>
    <w:p>
      <w:r>
        <w:t>• 2024: [11, 6, 5]</w:t>
      </w:r>
    </w:p>
    <w:p>
      <w:r>
        <w:t>• 2025: []</w:t>
      </w:r>
    </w:p>
    <w:p>
      <w:r>
        <w:rPr>
          <w:b/>
          <w:color w:val="FF0000"/>
          <w:sz w:val="26"/>
        </w:rPr>
        <w:t>Brayden Point: 6</w:t>
      </w:r>
    </w:p>
    <w:p>
      <w:r>
        <w:t>• 2022: [7, 5, 4]</w:t>
      </w:r>
    </w:p>
    <w:p>
      <w:r>
        <w:t>• 2023: [6, 4, 4]</w:t>
      </w:r>
    </w:p>
    <w:p>
      <w:r>
        <w:t>• 2024: [8, 4, 4]</w:t>
      </w:r>
    </w:p>
    <w:p>
      <w:r>
        <w:t>• 2025: [2]</w:t>
      </w:r>
    </w:p>
    <w:p>
      <w:r>
        <w:rPr>
          <w:b/>
          <w:color w:val="FF0000"/>
          <w:sz w:val="26"/>
        </w:rPr>
        <w:t>Erik Cernak: 34</w:t>
      </w:r>
    </w:p>
    <w:p>
      <w:r>
        <w:t>• 2022: [41]</w:t>
      </w:r>
    </w:p>
    <w:p>
      <w:r>
        <w:t>• 2023: [24]</w:t>
      </w:r>
    </w:p>
    <w:p>
      <w:r>
        <w:t>• 2024: [3, 0]</w:t>
      </w:r>
    </w:p>
    <w:p>
      <w:r>
        <w:t>• 2025: []</w:t>
      </w:r>
    </w:p>
    <w:p>
      <w:r>
        <w:rPr>
          <w:b/>
          <w:color w:val="FF0000"/>
          <w:sz w:val="26"/>
        </w:rPr>
        <w:t>J.J. Moser: 5</w:t>
      </w:r>
    </w:p>
    <w:p>
      <w:r>
        <w:t>• 2022: [37, 14, 12]</w:t>
      </w:r>
    </w:p>
    <w:p>
      <w:r>
        <w:t>• 2023: [26, 19, 7]</w:t>
      </w:r>
    </w:p>
    <w:p>
      <w:r>
        <w:t>• 2024: [2]</w:t>
      </w:r>
    </w:p>
    <w:p>
      <w:r>
        <w:t>• 2025: []</w:t>
      </w:r>
    </w:p>
    <w:p>
      <w:r>
        <w:rPr>
          <w:sz w:val="26"/>
        </w:rPr>
        <w:t>Darren Raddysh: 4</w:t>
      </w:r>
    </w:p>
    <w:p>
      <w:r>
        <w:t>• 2022: []</w:t>
      </w:r>
    </w:p>
    <w:p>
      <w:r>
        <w:t>• 2023: [17, 5, 5]</w:t>
      </w:r>
    </w:p>
    <w:p>
      <w:r>
        <w:t>• 2024: [26, 16, 14]</w:t>
      </w:r>
    </w:p>
    <w:p>
      <w:r>
        <w:t>• 2025: []</w:t>
      </w:r>
    </w:p>
    <w:p>
      <w:r>
        <w:rPr>
          <w:sz w:val="26"/>
        </w:rPr>
        <w:t>Max Crozier: 22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Jack Finley: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Victor Hedman: 14</w:t>
      </w:r>
    </w:p>
    <w:p>
      <w:r>
        <w:t>• 2022: [29, 8, 6]</w:t>
      </w:r>
    </w:p>
    <w:p>
      <w:r>
        <w:t>• 2023: [12, 12, 8]</w:t>
      </w:r>
    </w:p>
    <w:p>
      <w:r>
        <w:t>• 2024: [17, 12, 6]</w:t>
      </w:r>
    </w:p>
    <w:p>
      <w:r>
        <w:t>• 2025: []</w:t>
      </w:r>
    </w:p>
    <w:p>
      <w:r>
        <w:rPr>
          <w:sz w:val="26"/>
        </w:rPr>
        <w:t>Dominic James: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Anthony Cirelli: 2</w:t>
      </w:r>
    </w:p>
    <w:p>
      <w:r>
        <w:t>• 2022: [7, 7, 6]</w:t>
      </w:r>
    </w:p>
    <w:p>
      <w:r>
        <w:t>• 2023: [13, 10, 7]</w:t>
      </w:r>
    </w:p>
    <w:p>
      <w:r>
        <w:t>• 2024: [10, 7, 7]</w:t>
      </w:r>
    </w:p>
    <w:p>
      <w:r>
        <w:t>• 2025: [2, 1]</w:t>
      </w:r>
    </w:p>
    <w:p>
      <w:r>
        <w:rPr>
          <w:sz w:val="26"/>
        </w:rPr>
        <w:t>Jake Guentzel: 2</w:t>
      </w:r>
    </w:p>
    <w:p>
      <w:r>
        <w:t>• 2022: [8, 6, 5]</w:t>
      </w:r>
    </w:p>
    <w:p>
      <w:r>
        <w:t>• 2023: [7, 6, 5]</w:t>
      </w:r>
    </w:p>
    <w:p>
      <w:r>
        <w:t>• 2024: [7, 5, 4]</w:t>
      </w:r>
    </w:p>
    <w:p>
      <w:r>
        <w:t>• 2025: [2, 0]</w:t>
      </w:r>
    </w:p>
    <w:p>
      <w:r>
        <w:rPr>
          <w:b/>
          <w:color w:val="FF0000"/>
          <w:sz w:val="26"/>
        </w:rPr>
        <w:t>Conor Geekie: 7</w:t>
      </w:r>
    </w:p>
    <w:p>
      <w:r>
        <w:t>• 2022: []</w:t>
      </w:r>
    </w:p>
    <w:p>
      <w:r>
        <w:t>• 2023: []</w:t>
      </w:r>
    </w:p>
    <w:p>
      <w:r>
        <w:t>• 2024: [12, 9, 7]</w:t>
      </w:r>
    </w:p>
    <w:p>
      <w:r>
        <w:t>• 2025: []</w:t>
      </w:r>
    </w:p>
    <w:p>
      <w:pPr>
        <w:pStyle w:val="Heading2"/>
      </w:pPr>
      <w:r>
        <w:t>Team: TOR</w:t>
      </w:r>
    </w:p>
    <w:p>
      <w:r>
        <w:rPr>
          <w:sz w:val="26"/>
        </w:rPr>
        <w:t>Dakota Joshua: 1</w:t>
      </w:r>
    </w:p>
    <w:p>
      <w:r>
        <w:t>• 2022: [19, 13, 7]</w:t>
      </w:r>
    </w:p>
    <w:p>
      <w:r>
        <w:t>• 2023: [12, 8, 5]</w:t>
      </w:r>
    </w:p>
    <w:p>
      <w:r>
        <w:t>• 2024: [11, 9, 5]</w:t>
      </w:r>
    </w:p>
    <w:p>
      <w:r>
        <w:t>• 2025: [0]</w:t>
      </w:r>
    </w:p>
    <w:p>
      <w:r>
        <w:rPr>
          <w:sz w:val="26"/>
        </w:rPr>
        <w:t>Philippe Myers: 3</w:t>
      </w:r>
    </w:p>
    <w:p>
      <w:r>
        <w:t>• 2022: []</w:t>
      </w:r>
    </w:p>
    <w:p>
      <w:r>
        <w:t>• 2023: []</w:t>
      </w:r>
    </w:p>
    <w:p>
      <w:r>
        <w:t>• 2024: [13]</w:t>
      </w:r>
    </w:p>
    <w:p>
      <w:r>
        <w:t>• 2025: []</w:t>
      </w:r>
    </w:p>
    <w:p>
      <w:r>
        <w:rPr>
          <w:sz w:val="26"/>
        </w:rPr>
        <w:t>John Tavares: 1</w:t>
      </w:r>
    </w:p>
    <w:p>
      <w:r>
        <w:t>• 2022: [7, 5, 5]</w:t>
      </w:r>
    </w:p>
    <w:p>
      <w:r>
        <w:t>• 2023: [10, 8, 5]</w:t>
      </w:r>
    </w:p>
    <w:p>
      <w:r>
        <w:t>• 2024: [5, 4, 4]</w:t>
      </w:r>
    </w:p>
    <w:p>
      <w:r>
        <w:t>• 2025: [1, 1, 0]</w:t>
      </w:r>
    </w:p>
    <w:p>
      <w:r>
        <w:rPr>
          <w:b/>
          <w:color w:val="FF0000"/>
          <w:sz w:val="26"/>
        </w:rPr>
        <w:t>Simon Benoit: 28</w:t>
      </w:r>
    </w:p>
    <w:p>
      <w:r>
        <w:t>• 2022: [3, 0]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Nicolas Roy: 8</w:t>
      </w:r>
    </w:p>
    <w:p>
      <w:r>
        <w:t>• 2022: [17, 5, 5]</w:t>
      </w:r>
    </w:p>
    <w:p>
      <w:r>
        <w:t>• 2023: [16, 12, 7]</w:t>
      </w:r>
    </w:p>
    <w:p>
      <w:r>
        <w:t>• 2024: [15, 11, 7]</w:t>
      </w:r>
    </w:p>
    <w:p>
      <w:r>
        <w:t>• 2025: []</w:t>
      </w:r>
    </w:p>
    <w:p>
      <w:r>
        <w:rPr>
          <w:sz w:val="26"/>
        </w:rPr>
        <w:t>Nicholas Robertson: 1</w:t>
      </w:r>
    </w:p>
    <w:p>
      <w:r>
        <w:t>• 2022: []</w:t>
      </w:r>
    </w:p>
    <w:p>
      <w:r>
        <w:t>• 2023: [14, 7, 6]</w:t>
      </w:r>
    </w:p>
    <w:p>
      <w:r>
        <w:t>• 2024: [12, 9, 6]</w:t>
      </w:r>
    </w:p>
    <w:p>
      <w:r>
        <w:t>• 2025: []</w:t>
      </w:r>
    </w:p>
    <w:p>
      <w:r>
        <w:rPr>
          <w:sz w:val="26"/>
        </w:rPr>
        <w:t>Matias Maccelli: 1</w:t>
      </w:r>
    </w:p>
    <w:p>
      <w:r>
        <w:t>• 2022: [11, 8, 6]</w:t>
      </w:r>
    </w:p>
    <w:p>
      <w:r>
        <w:t>• 2023: [11, 11, 9]</w:t>
      </w:r>
    </w:p>
    <w:p>
      <w:r>
        <w:t>• 2024: [23, 4, 3]</w:t>
      </w:r>
    </w:p>
    <w:p>
      <w:r>
        <w:t>• 2025: [1]</w:t>
      </w:r>
    </w:p>
    <w:p>
      <w:r>
        <w:rPr>
          <w:sz w:val="26"/>
        </w:rPr>
        <w:t>William Nylander: 1</w:t>
      </w:r>
    </w:p>
    <w:p>
      <w:r>
        <w:t>• 2022: [6, 5, 5]</w:t>
      </w:r>
    </w:p>
    <w:p>
      <w:r>
        <w:t>• 2023: [6, 5, 4]</w:t>
      </w:r>
    </w:p>
    <w:p>
      <w:r>
        <w:t>• 2024: [8, 5, 3]</w:t>
      </w:r>
    </w:p>
    <w:p>
      <w:r>
        <w:t>• 2025: [3, 2]</w:t>
      </w:r>
    </w:p>
    <w:p>
      <w:r>
        <w:rPr>
          <w:sz w:val="26"/>
        </w:rPr>
        <w:t>Chris Tanev: 7</w:t>
      </w:r>
    </w:p>
    <w:p>
      <w:r>
        <w:t>• 2022: []</w:t>
      </w:r>
    </w:p>
    <w:p>
      <w:r>
        <w:t>• 2023: [34]</w:t>
      </w:r>
    </w:p>
    <w:p>
      <w:r>
        <w:t>• 2024: [32, 18]</w:t>
      </w:r>
    </w:p>
    <w:p>
      <w:r>
        <w:t>• 2025: []</w:t>
      </w:r>
    </w:p>
    <w:p>
      <w:r>
        <w:rPr>
          <w:b/>
          <w:color w:val="FF0000"/>
          <w:sz w:val="26"/>
        </w:rPr>
        <w:t>Oliver Ekman-Larsson: 6</w:t>
      </w:r>
    </w:p>
    <w:p>
      <w:r>
        <w:t>• 2022: [37]</w:t>
      </w:r>
    </w:p>
    <w:p>
      <w:r>
        <w:t>• 2023: [12, 9, 5]</w:t>
      </w:r>
    </w:p>
    <w:p>
      <w:r>
        <w:t>• 2024: [31, 11, 5]</w:t>
      </w:r>
    </w:p>
    <w:p>
      <w:r>
        <w:t>• 2025: []</w:t>
      </w:r>
    </w:p>
    <w:p>
      <w:r>
        <w:rPr>
          <w:b/>
          <w:color w:val="FF0000"/>
          <w:sz w:val="26"/>
        </w:rPr>
        <w:t>Calle Jarnkrok: 5</w:t>
      </w:r>
    </w:p>
    <w:p>
      <w:r>
        <w:t>• 2022: [9, 7, 5]</w:t>
      </w:r>
    </w:p>
    <w:p>
      <w:r>
        <w:t>• 2023: [9, 4, 4]</w:t>
      </w:r>
    </w:p>
    <w:p>
      <w:r>
        <w:t>• 2024: []</w:t>
      </w:r>
    </w:p>
    <w:p>
      <w:r>
        <w:t>• 2025: [0, 0]</w:t>
      </w:r>
    </w:p>
    <w:p>
      <w:r>
        <w:rPr>
          <w:b/>
          <w:color w:val="FF0000"/>
          <w:sz w:val="26"/>
        </w:rPr>
        <w:t>Dakota Mermis: 12</w:t>
      </w:r>
    </w:p>
    <w:p>
      <w:r>
        <w:t>• 2022: []</w:t>
      </w:r>
    </w:p>
    <w:p>
      <w:r>
        <w:t>• 2023: [34, 1]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Bobby McMann: 6</w:t>
      </w:r>
    </w:p>
    <w:p>
      <w:r>
        <w:t>• 2022: []</w:t>
      </w:r>
    </w:p>
    <w:p>
      <w:r>
        <w:t>• 2023: [10, 8, 8]</w:t>
      </w:r>
    </w:p>
    <w:p>
      <w:r>
        <w:t>• 2024: [13, 12, 7]</w:t>
      </w:r>
    </w:p>
    <w:p>
      <w:r>
        <w:t>• 2025: [2]</w:t>
      </w:r>
    </w:p>
    <w:p>
      <w:r>
        <w:rPr>
          <w:sz w:val="26"/>
        </w:rPr>
        <w:t>Steven Lorentz: 8</w:t>
      </w:r>
    </w:p>
    <w:p>
      <w:r>
        <w:t>• 2022: [15, 11, 9]</w:t>
      </w:r>
    </w:p>
    <w:p>
      <w:r>
        <w:t>• 2023: []</w:t>
      </w:r>
    </w:p>
    <w:p>
      <w:r>
        <w:t>• 2024: [23, 18, 9]</w:t>
      </w:r>
    </w:p>
    <w:p>
      <w:r>
        <w:t>• 2025: []</w:t>
      </w:r>
    </w:p>
    <w:p>
      <w:r>
        <w:rPr>
          <w:sz w:val="26"/>
        </w:rPr>
        <w:t>Auston Matthews: 2</w:t>
      </w:r>
    </w:p>
    <w:p>
      <w:r>
        <w:t>• 2022: [5, 4, 3]</w:t>
      </w:r>
    </w:p>
    <w:p>
      <w:r>
        <w:t>• 2023: [4, 4, 3]</w:t>
      </w:r>
    </w:p>
    <w:p>
      <w:r>
        <w:t>• 2024: [6, 3, 3]</w:t>
      </w:r>
    </w:p>
    <w:p>
      <w:r>
        <w:t>• 2025: [2, 2, 0]</w:t>
      </w:r>
    </w:p>
    <w:p>
      <w:r>
        <w:rPr>
          <w:sz w:val="26"/>
        </w:rPr>
        <w:t>Easton Cowan: 7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Morgan Rielly: 3</w:t>
      </w:r>
    </w:p>
    <w:p>
      <w:r>
        <w:t>• 2022: [12, 2, 0]</w:t>
      </w:r>
    </w:p>
    <w:p>
      <w:r>
        <w:t>• 2023: [12, 9, 7]</w:t>
      </w:r>
    </w:p>
    <w:p>
      <w:r>
        <w:t>• 2024: [26, 13, 4]</w:t>
      </w:r>
    </w:p>
    <w:p>
      <w:r>
        <w:t>• 2025: [4]</w:t>
      </w:r>
    </w:p>
    <w:p>
      <w:r>
        <w:rPr>
          <w:b/>
          <w:color w:val="FF0000"/>
          <w:sz w:val="26"/>
        </w:rPr>
        <w:t>Brandon Carlo: 89</w:t>
      </w:r>
    </w:p>
    <w:p>
      <w:r>
        <w:t>• 2022: [19, 5]</w:t>
      </w:r>
    </w:p>
    <w:p>
      <w:r>
        <w:t>• 2023: [19, 15, 8]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Jake McCabe: 6</w:t>
      </w:r>
    </w:p>
    <w:p>
      <w:r>
        <w:t>• 2022: [28, 28]</w:t>
      </w:r>
    </w:p>
    <w:p>
      <w:r>
        <w:t>• 2023: [10, 10, 8]</w:t>
      </w:r>
    </w:p>
    <w:p>
      <w:r>
        <w:t>• 2024: [12]</w:t>
      </w:r>
    </w:p>
    <w:p>
      <w:r>
        <w:t>• 2025: []</w:t>
      </w:r>
    </w:p>
    <w:p>
      <w:pPr>
        <w:pStyle w:val="Heading2"/>
      </w:pPr>
      <w:r>
        <w:t>Team: UTA</w:t>
      </w:r>
    </w:p>
    <w:p>
      <w:r>
        <w:rPr>
          <w:sz w:val="26"/>
        </w:rPr>
        <w:t>Dylan Guenther: 1</w:t>
      </w:r>
    </w:p>
    <w:p>
      <w:r>
        <w:t>• 2022: [10, 7, 2]</w:t>
      </w:r>
    </w:p>
    <w:p>
      <w:r>
        <w:t>• 2023: [6, 3, 3]</w:t>
      </w:r>
    </w:p>
    <w:p>
      <w:r>
        <w:t>• 2024: [8, 7, 6]</w:t>
      </w:r>
    </w:p>
    <w:p>
      <w:r>
        <w:t>• 2025: [3, 2, 0]</w:t>
      </w:r>
    </w:p>
    <w:p>
      <w:r>
        <w:rPr>
          <w:sz w:val="26"/>
        </w:rPr>
        <w:t>Ian Cole: 3</w:t>
      </w:r>
    </w:p>
    <w:p>
      <w:r>
        <w:t>• 2022: [6, 4]</w:t>
      </w:r>
    </w:p>
    <w:p>
      <w:r>
        <w:t>• 2023: [18]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Mikhail Sergachev: 1</w:t>
      </w:r>
    </w:p>
    <w:p>
      <w:r>
        <w:t>• 2022: [21, 15, 11]</w:t>
      </w:r>
    </w:p>
    <w:p>
      <w:r>
        <w:t>• 2023: [0]</w:t>
      </w:r>
    </w:p>
    <w:p>
      <w:r>
        <w:t>• 2024: [13, 7, 7]</w:t>
      </w:r>
    </w:p>
    <w:p>
      <w:r>
        <w:t>• 2025: [2]</w:t>
      </w:r>
    </w:p>
    <w:p>
      <w:r>
        <w:rPr>
          <w:sz w:val="26"/>
        </w:rPr>
        <w:t>Andrew Agozzino: 4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Olli Mtt: 37</w:t>
      </w:r>
    </w:p>
    <w:p>
      <w:r>
        <w:t>• 2022: [22, 18, 11]</w:t>
      </w:r>
    </w:p>
    <w:p>
      <w:r>
        <w:t>• 2023: [18, 6]</w:t>
      </w:r>
    </w:p>
    <w:p>
      <w:r>
        <w:t>• 2024: [7]</w:t>
      </w:r>
    </w:p>
    <w:p>
      <w:r>
        <w:t>• 2025: []</w:t>
      </w:r>
    </w:p>
    <w:p>
      <w:r>
        <w:rPr>
          <w:sz w:val="26"/>
        </w:rPr>
        <w:t>Nick Schmaltz: 2</w:t>
      </w:r>
    </w:p>
    <w:p>
      <w:r>
        <w:t>• 2022: [13, 13, 4]</w:t>
      </w:r>
    </w:p>
    <w:p>
      <w:r>
        <w:t>• 2023: [8, 7, 7]</w:t>
      </w:r>
    </w:p>
    <w:p>
      <w:r>
        <w:t>• 2024: [8, 7, 5]</w:t>
      </w:r>
    </w:p>
    <w:p>
      <w:r>
        <w:t>• 2025: [1, 0, 0]</w:t>
      </w:r>
    </w:p>
    <w:p>
      <w:r>
        <w:rPr>
          <w:b/>
          <w:color w:val="FF0000"/>
          <w:sz w:val="26"/>
        </w:rPr>
        <w:t>Liam O'Brien: 5</w:t>
      </w:r>
    </w:p>
    <w:p>
      <w:r>
        <w:t>• 2022: [43]</w:t>
      </w:r>
    </w:p>
    <w:p>
      <w:r>
        <w:t>• 2023: [39, 18, 4]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Kailer Yamamoto: 8</w:t>
      </w:r>
    </w:p>
    <w:p>
      <w:r>
        <w:t>• 2022: [8, 6, 4]</w:t>
      </w:r>
    </w:p>
    <w:p>
      <w:r>
        <w:t>• 2023: [20, 11, 7]</w:t>
      </w:r>
    </w:p>
    <w:p>
      <w:r>
        <w:t>• 2024: [3]</w:t>
      </w:r>
    </w:p>
    <w:p>
      <w:r>
        <w:t>• 2025: []</w:t>
      </w:r>
    </w:p>
    <w:p>
      <w:r>
        <w:rPr>
          <w:sz w:val="26"/>
        </w:rPr>
        <w:t>Dmitri Simashev: 11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Clayton Keller: 3</w:t>
      </w:r>
    </w:p>
    <w:p>
      <w:r>
        <w:t>• 2022: [9, 6, 5]</w:t>
      </w:r>
    </w:p>
    <w:p>
      <w:r>
        <w:t>• 2023: [5, 5, 5]</w:t>
      </w:r>
    </w:p>
    <w:p>
      <w:r>
        <w:t>• 2024: [12, 7, 6]</w:t>
      </w:r>
    </w:p>
    <w:p>
      <w:r>
        <w:t>• 2025: [1, 0]</w:t>
      </w:r>
    </w:p>
    <w:p>
      <w:r>
        <w:rPr>
          <w:b/>
          <w:color w:val="FF0000"/>
          <w:sz w:val="26"/>
        </w:rPr>
        <w:t>Jack McBain: 9</w:t>
      </w:r>
    </w:p>
    <w:p>
      <w:r>
        <w:t>• 2022: [16, 14, 10]</w:t>
      </w:r>
    </w:p>
    <w:p>
      <w:r>
        <w:t>• 2023: [29, 8, 7]</w:t>
      </w:r>
    </w:p>
    <w:p>
      <w:r>
        <w:t>• 2024: [18, 10, 10]</w:t>
      </w:r>
    </w:p>
    <w:p>
      <w:r>
        <w:t>• 2025: []</w:t>
      </w:r>
    </w:p>
    <w:p>
      <w:r>
        <w:rPr>
          <w:b/>
          <w:color w:val="FF0000"/>
          <w:sz w:val="26"/>
        </w:rPr>
        <w:t>Kevin Stenlund: 7</w:t>
      </w:r>
    </w:p>
    <w:p>
      <w:r>
        <w:t>• 2022: [20, 12, 12]</w:t>
      </w:r>
    </w:p>
    <w:p>
      <w:r>
        <w:t>• 2023: [16, 15, 14]</w:t>
      </w:r>
    </w:p>
    <w:p>
      <w:r>
        <w:t>• 2024: [23, 22, 5]</w:t>
      </w:r>
    </w:p>
    <w:p>
      <w:r>
        <w:t>• 2025: []</w:t>
      </w:r>
    </w:p>
    <w:p>
      <w:r>
        <w:rPr>
          <w:b/>
          <w:color w:val="FF0000"/>
          <w:sz w:val="26"/>
        </w:rPr>
        <w:t>Nate Schmidt: 33</w:t>
      </w:r>
    </w:p>
    <w:p>
      <w:r>
        <w:t>• 2022: [12, 11, 8]</w:t>
      </w:r>
    </w:p>
    <w:p>
      <w:r>
        <w:t>• 2023: [22]</w:t>
      </w:r>
    </w:p>
    <w:p>
      <w:r>
        <w:t>• 2024: [30, 11, 9]</w:t>
      </w:r>
    </w:p>
    <w:p>
      <w:r>
        <w:t>• 2025: []</w:t>
      </w:r>
    </w:p>
    <w:p>
      <w:r>
        <w:rPr>
          <w:b/>
          <w:color w:val="FF0000"/>
          <w:sz w:val="26"/>
        </w:rPr>
        <w:t>John Marino: 2</w:t>
      </w:r>
    </w:p>
    <w:p>
      <w:r>
        <w:t>• 2022: [14, 6, 2]</w:t>
      </w:r>
    </w:p>
    <w:p>
      <w:r>
        <w:t>• 2023: [25, 4, 2]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Sean Durzi: 4</w:t>
      </w:r>
    </w:p>
    <w:p>
      <w:r>
        <w:t>• 2022: [16, 10, 9]</w:t>
      </w:r>
    </w:p>
    <w:p>
      <w:r>
        <w:t>• 2023: [34, 13, 7]</w:t>
      </w:r>
    </w:p>
    <w:p>
      <w:r>
        <w:t>• 2024: [7, 6, 4]</w:t>
      </w:r>
    </w:p>
    <w:p>
      <w:r>
        <w:t>• 2025: []</w:t>
      </w:r>
    </w:p>
    <w:p>
      <w:r>
        <w:rPr>
          <w:b/>
          <w:color w:val="FF0000"/>
          <w:sz w:val="26"/>
        </w:rPr>
        <w:t>Brandon Tanev: 23</w:t>
      </w:r>
    </w:p>
    <w:p>
      <w:r>
        <w:t>• 2022: [14, 10, 7]</w:t>
      </w:r>
    </w:p>
    <w:p>
      <w:r>
        <w:t>• 2023: [14, 12, 12]</w:t>
      </w:r>
    </w:p>
    <w:p>
      <w:r>
        <w:t>• 2024: [14, 12, 10]</w:t>
      </w:r>
    </w:p>
    <w:p>
      <w:r>
        <w:t>• 2025: []</w:t>
      </w:r>
    </w:p>
    <w:p>
      <w:r>
        <w:rPr>
          <w:sz w:val="26"/>
        </w:rPr>
        <w:t>Michael Carcone: 1</w:t>
      </w:r>
    </w:p>
    <w:p>
      <w:r>
        <w:t>• 2022: [3]</w:t>
      </w:r>
    </w:p>
    <w:p>
      <w:r>
        <w:t>• 2023: [14, 10, 8]</w:t>
      </w:r>
    </w:p>
    <w:p>
      <w:r>
        <w:t>• 2024: [11, 8, 5]</w:t>
      </w:r>
    </w:p>
    <w:p>
      <w:r>
        <w:t>• 2025: [4]</w:t>
      </w:r>
    </w:p>
    <w:p>
      <w:r>
        <w:rPr>
          <w:b/>
          <w:color w:val="FF0000"/>
          <w:sz w:val="26"/>
        </w:rPr>
        <w:t>Lawson Crouse: 4</w:t>
      </w:r>
    </w:p>
    <w:p>
      <w:r>
        <w:t>• 2022: [8, 7, 7]</w:t>
      </w:r>
    </w:p>
    <w:p>
      <w:r>
        <w:t>• 2023: [19, 6, 4]</w:t>
      </w:r>
    </w:p>
    <w:p>
      <w:r>
        <w:t>• 2024: [14, 14, 13]</w:t>
      </w:r>
    </w:p>
    <w:p>
      <w:r>
        <w:t>• 2025: []</w:t>
      </w:r>
    </w:p>
    <w:p>
      <w:pPr>
        <w:pStyle w:val="Heading2"/>
      </w:pPr>
      <w:r>
        <w:t>Team: VAN</w:t>
      </w:r>
    </w:p>
    <w:p>
      <w:r>
        <w:rPr>
          <w:b/>
          <w:color w:val="FF0000"/>
          <w:sz w:val="26"/>
        </w:rPr>
        <w:t>Derek Forbort: 10</w:t>
      </w:r>
    </w:p>
    <w:p>
      <w:r>
        <w:t>• 2022: [15, 14, 6]</w:t>
      </w:r>
    </w:p>
    <w:p>
      <w:r>
        <w:t>• 2023: []</w:t>
      </w:r>
    </w:p>
    <w:p>
      <w:r>
        <w:t>• 2024: [8]</w:t>
      </w:r>
    </w:p>
    <w:p>
      <w:r>
        <w:t>• 2025: []</w:t>
      </w:r>
    </w:p>
    <w:p>
      <w:r>
        <w:rPr>
          <w:b/>
          <w:color w:val="FF0000"/>
          <w:sz w:val="26"/>
        </w:rPr>
        <w:t>Linus Karlsson: 9</w:t>
      </w:r>
    </w:p>
    <w:p>
      <w:r>
        <w:t>• 2022: []</w:t>
      </w:r>
    </w:p>
    <w:p>
      <w:r>
        <w:t>• 2023: []</w:t>
      </w:r>
    </w:p>
    <w:p>
      <w:r>
        <w:t>• 2024: [7, 7]</w:t>
      </w:r>
    </w:p>
    <w:p>
      <w:r>
        <w:t>• 2025: []</w:t>
      </w:r>
    </w:p>
    <w:p>
      <w:r>
        <w:rPr>
          <w:sz w:val="26"/>
        </w:rPr>
        <w:t>Elias Pettersson: 1</w:t>
      </w:r>
    </w:p>
    <w:p>
      <w:r>
        <w:t>• 2022: [4, 3, 3]</w:t>
      </w:r>
    </w:p>
    <w:p>
      <w:r>
        <w:t>• 2023: [9, 6, 5]</w:t>
      </w:r>
    </w:p>
    <w:p>
      <w:r>
        <w:t>• 2024: [15, 6, 5]</w:t>
      </w:r>
    </w:p>
    <w:p>
      <w:r>
        <w:t>• 2025: [2, 0]</w:t>
      </w:r>
    </w:p>
    <w:p>
      <w:r>
        <w:rPr>
          <w:b/>
          <w:color w:val="FF0000"/>
          <w:sz w:val="26"/>
        </w:rPr>
        <w:t>Nils Aman: 11</w:t>
      </w:r>
    </w:p>
    <w:p>
      <w:r>
        <w:t>• 2022: [32, 9, 2]</w:t>
      </w:r>
    </w:p>
    <w:p>
      <w:r>
        <w:t>• 2023: [23, 1]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Drew O'Connor: 23</w:t>
      </w:r>
    </w:p>
    <w:p>
      <w:r>
        <w:t>• 2022: [8, 5, 3]</w:t>
      </w:r>
    </w:p>
    <w:p>
      <w:r>
        <w:t>• 2023: [10, 9, 8]</w:t>
      </w:r>
    </w:p>
    <w:p>
      <w:r>
        <w:t>• 2024: [32, 13, 11]</w:t>
      </w:r>
    </w:p>
    <w:p>
      <w:r>
        <w:t>• 2025: []</w:t>
      </w:r>
    </w:p>
    <w:p>
      <w:r>
        <w:rPr>
          <w:b/>
          <w:color w:val="FF0000"/>
          <w:sz w:val="26"/>
        </w:rPr>
        <w:t>Marcus Pettersson: 13</w:t>
      </w:r>
    </w:p>
    <w:p>
      <w:r>
        <w:t>• 2022: []</w:t>
      </w:r>
    </w:p>
    <w:p>
      <w:r>
        <w:t>• 2023: [14, 6, 5]</w:t>
      </w:r>
    </w:p>
    <w:p>
      <w:r>
        <w:t>• 2024: [28, 24, 19]</w:t>
      </w:r>
    </w:p>
    <w:p>
      <w:r>
        <w:t>• 2025: []</w:t>
      </w:r>
    </w:p>
    <w:p>
      <w:r>
        <w:rPr>
          <w:sz w:val="26"/>
        </w:rPr>
        <w:t>Tyler Myers: 5</w:t>
      </w:r>
    </w:p>
    <w:p>
      <w:r>
        <w:t>• 2022: []</w:t>
      </w:r>
    </w:p>
    <w:p>
      <w:r>
        <w:t>• 2023: [32, 19, 14]</w:t>
      </w:r>
    </w:p>
    <w:p>
      <w:r>
        <w:t>• 2024: [21, 9, 8]</w:t>
      </w:r>
    </w:p>
    <w:p>
      <w:r>
        <w:t>• 2025: []</w:t>
      </w:r>
    </w:p>
    <w:p>
      <w:r>
        <w:rPr>
          <w:sz w:val="26"/>
        </w:rPr>
        <w:t>Brock Boeser: 1</w:t>
      </w:r>
    </w:p>
    <w:p>
      <w:r>
        <w:t>• 2022: [8, 6, 6]</w:t>
      </w:r>
    </w:p>
    <w:p>
      <w:r>
        <w:t>• 2023: [7, 6, 5]</w:t>
      </w:r>
    </w:p>
    <w:p>
      <w:r>
        <w:t>• 2024: [12, 6, 5]</w:t>
      </w:r>
    </w:p>
    <w:p>
      <w:r>
        <w:t>• 2025: [3, 1, 0]</w:t>
      </w:r>
    </w:p>
    <w:p>
      <w:r>
        <w:rPr>
          <w:b/>
          <w:color w:val="FF0000"/>
          <w:sz w:val="26"/>
        </w:rPr>
        <w:t>Lukas Reichel: 6</w:t>
      </w:r>
    </w:p>
    <w:p>
      <w:r>
        <w:t>• 2022: [4, 3, 3]</w:t>
      </w:r>
    </w:p>
    <w:p>
      <w:r>
        <w:t>• 2023: [26, 8, 7]</w:t>
      </w:r>
    </w:p>
    <w:p>
      <w:r>
        <w:t>• 2024: [17, 10, 10]</w:t>
      </w:r>
    </w:p>
    <w:p>
      <w:r>
        <w:t>• 2025: []</w:t>
      </w:r>
    </w:p>
    <w:p>
      <w:r>
        <w:rPr>
          <w:b/>
          <w:color w:val="FF0000"/>
          <w:sz w:val="26"/>
        </w:rPr>
        <w:t>Quinn Hughes: 5</w:t>
      </w:r>
    </w:p>
    <w:p>
      <w:r>
        <w:t>• 2022: [24, 5, 4]</w:t>
      </w:r>
    </w:p>
    <w:p>
      <w:r>
        <w:t>• 2023: [17, 9, 9]</w:t>
      </w:r>
    </w:p>
    <w:p>
      <w:r>
        <w:t>• 2024: [7, 6, 5]</w:t>
      </w:r>
    </w:p>
    <w:p>
      <w:r>
        <w:t>• 2025: []</w:t>
      </w:r>
    </w:p>
    <w:p>
      <w:r>
        <w:rPr>
          <w:sz w:val="26"/>
        </w:rPr>
        <w:t>Max Sasson: 3</w:t>
      </w:r>
    </w:p>
    <w:p>
      <w:r>
        <w:t>• 2022: []</w:t>
      </w:r>
    </w:p>
    <w:p>
      <w:r>
        <w:t>• 2023: []</w:t>
      </w:r>
    </w:p>
    <w:p>
      <w:r>
        <w:t>• 2024: [9, 4]</w:t>
      </w:r>
    </w:p>
    <w:p>
      <w:r>
        <w:t>• 2025: [2, 0]</w:t>
      </w:r>
    </w:p>
    <w:p>
      <w:r>
        <w:rPr>
          <w:b/>
          <w:color w:val="FF0000"/>
          <w:sz w:val="26"/>
        </w:rPr>
        <w:t>Aatu Raty: 13</w:t>
      </w:r>
    </w:p>
    <w:p>
      <w:r>
        <w:t>• 2022: [3]</w:t>
      </w:r>
    </w:p>
    <w:p>
      <w:r>
        <w:t>• 2023: []</w:t>
      </w:r>
    </w:p>
    <w:p>
      <w:r>
        <w:t>• 2024: [8, 3, 3]</w:t>
      </w:r>
    </w:p>
    <w:p>
      <w:r>
        <w:t>• 2025: []</w:t>
      </w:r>
    </w:p>
    <w:p>
      <w:r>
        <w:rPr>
          <w:sz w:val="26"/>
        </w:rPr>
        <w:t>Conor Garland: 2</w:t>
      </w:r>
    </w:p>
    <w:p>
      <w:r>
        <w:t>• 2022: [17, 13, 6]</w:t>
      </w:r>
    </w:p>
    <w:p>
      <w:r>
        <w:t>• 2023: [18, 13, 8]</w:t>
      </w:r>
    </w:p>
    <w:p>
      <w:r>
        <w:t>• 2024: [12, 8, 7]</w:t>
      </w:r>
    </w:p>
    <w:p>
      <w:r>
        <w:t>• 2025: [2, 1]</w:t>
      </w:r>
    </w:p>
    <w:p>
      <w:r>
        <w:rPr>
          <w:sz w:val="26"/>
        </w:rPr>
        <w:t>Joseph LaBate: 20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Kiefer Sherwood: 1</w:t>
      </w:r>
    </w:p>
    <w:p>
      <w:r>
        <w:t>• 2022: [12, 10, 4]</w:t>
      </w:r>
    </w:p>
    <w:p>
      <w:r>
        <w:t>• 2023: [24, 12, 6]</w:t>
      </w:r>
    </w:p>
    <w:p>
      <w:r>
        <w:t>• 2024: [15, 7, 6]</w:t>
      </w:r>
    </w:p>
    <w:p>
      <w:r>
        <w:t>• 2025: [3, 2, 1]</w:t>
      </w:r>
    </w:p>
    <w:p>
      <w:r>
        <w:rPr>
          <w:sz w:val="26"/>
        </w:rPr>
        <w:t>Braeden Cootes: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Filip Hronek: 17</w:t>
      </w:r>
    </w:p>
    <w:p>
      <w:r>
        <w:t>• 2022: [20, 9, 5]</w:t>
      </w:r>
    </w:p>
    <w:p>
      <w:r>
        <w:t>• 2023: [18, 10, 7]</w:t>
      </w:r>
    </w:p>
    <w:p>
      <w:r>
        <w:t>• 2024: [12, 11, 8]</w:t>
      </w:r>
    </w:p>
    <w:p>
      <w:r>
        <w:t>• 2025: []</w:t>
      </w:r>
    </w:p>
    <w:p>
      <w:r>
        <w:rPr>
          <w:sz w:val="26"/>
        </w:rPr>
        <w:t>Jake DeBrusk: 2</w:t>
      </w:r>
    </w:p>
    <w:p>
      <w:r>
        <w:t>• 2022: [7, 5, 5]</w:t>
      </w:r>
    </w:p>
    <w:p>
      <w:r>
        <w:t>• 2023: [11, 9, 8]</w:t>
      </w:r>
    </w:p>
    <w:p>
      <w:r>
        <w:t>• 2024: [11, 7, 6]</w:t>
      </w:r>
    </w:p>
    <w:p>
      <w:r>
        <w:t>• 2025: [3]</w:t>
      </w:r>
    </w:p>
    <w:p>
      <w:r>
        <w:rPr>
          <w:sz w:val="26"/>
        </w:rPr>
        <w:t>Filip Chytil: 2</w:t>
      </w:r>
    </w:p>
    <w:p>
      <w:r>
        <w:t>• 2022: [18, 9, 5]</w:t>
      </w:r>
    </w:p>
    <w:p>
      <w:r>
        <w:t>• 2023: []</w:t>
      </w:r>
    </w:p>
    <w:p>
      <w:r>
        <w:t>• 2024: [9, 7, 6]</w:t>
      </w:r>
    </w:p>
    <w:p>
      <w:r>
        <w:t>• 2025: [2]</w:t>
      </w:r>
    </w:p>
    <w:p>
      <w:r>
        <w:rPr>
          <w:b/>
          <w:color w:val="FF0000"/>
          <w:sz w:val="26"/>
        </w:rPr>
        <w:t>P.O Joseph: 58</w:t>
      </w:r>
    </w:p>
    <w:p>
      <w:r>
        <w:t>• 2022: [17, 16, 4]</w:t>
      </w:r>
    </w:p>
    <w:p>
      <w:r>
        <w:t>• 2023: [5]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Jonathan Lekkerimki: 3</w:t>
      </w:r>
    </w:p>
    <w:p>
      <w:r>
        <w:t>• 2022: []</w:t>
      </w:r>
    </w:p>
    <w:p>
      <w:r>
        <w:t>• 2023: []</w:t>
      </w:r>
    </w:p>
    <w:p>
      <w:r>
        <w:t>• 2024: [12, 3]</w:t>
      </w:r>
    </w:p>
    <w:p>
      <w:r>
        <w:t>• 2025: []</w:t>
      </w:r>
    </w:p>
    <w:p>
      <w:r>
        <w:rPr>
          <w:sz w:val="26"/>
        </w:rPr>
        <w:t>Victor Mancini: 9</w:t>
      </w:r>
    </w:p>
    <w:p>
      <w:r>
        <w:t>• 2022: []</w:t>
      </w:r>
    </w:p>
    <w:p>
      <w:r>
        <w:t>• 2023: []</w:t>
      </w:r>
    </w:p>
    <w:p>
      <w:r>
        <w:t>• 2024: [22]</w:t>
      </w:r>
    </w:p>
    <w:p>
      <w:r>
        <w:t>• 2025: []</w:t>
      </w:r>
    </w:p>
    <w:p>
      <w:r>
        <w:rPr>
          <w:sz w:val="26"/>
        </w:rPr>
        <w:t>Arshdeep Bains: 20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Evander Kane: 11</w:t>
      </w:r>
    </w:p>
    <w:p>
      <w:r>
        <w:t>• 2022: [7, 5, 4]</w:t>
      </w:r>
    </w:p>
    <w:p>
      <w:r>
        <w:t>• 2023: [21, 8, 5]</w:t>
      </w:r>
    </w:p>
    <w:p>
      <w:r>
        <w:t>• 2024: []</w:t>
      </w:r>
    </w:p>
    <w:p>
      <w:r>
        <w:t>• 2025: []</w:t>
      </w:r>
    </w:p>
    <w:p>
      <w:pPr>
        <w:pStyle w:val="Heading2"/>
      </w:pPr>
      <w:r>
        <w:t>Team: VGK</w:t>
      </w:r>
    </w:p>
    <w:p>
      <w:r>
        <w:rPr>
          <w:b/>
          <w:color w:val="FF0000"/>
          <w:sz w:val="26"/>
        </w:rPr>
        <w:t>Shea Theodore: 23</w:t>
      </w:r>
    </w:p>
    <w:p>
      <w:r>
        <w:t>• 2022: [13, 8, 6]</w:t>
      </w:r>
    </w:p>
    <w:p>
      <w:r>
        <w:t>• 2023: [19, 8, 3]</w:t>
      </w:r>
    </w:p>
    <w:p>
      <w:r>
        <w:t>• 2024: [23, 13, 5]</w:t>
      </w:r>
    </w:p>
    <w:p>
      <w:r>
        <w:t>• 2025: []</w:t>
      </w:r>
    </w:p>
    <w:p>
      <w:r>
        <w:rPr>
          <w:b/>
          <w:color w:val="FF0000"/>
          <w:sz w:val="26"/>
        </w:rPr>
        <w:t>Zach Whitecloud: 35</w:t>
      </w:r>
    </w:p>
    <w:p>
      <w:r>
        <w:t>• 2022: [24, 10, 5]</w:t>
      </w:r>
    </w:p>
    <w:p>
      <w:r>
        <w:t>• 2023: [0]</w:t>
      </w:r>
    </w:p>
    <w:p>
      <w:r>
        <w:t>• 2024: [28, 15, 2]</w:t>
      </w:r>
    </w:p>
    <w:p>
      <w:r>
        <w:t>• 2025: []</w:t>
      </w:r>
    </w:p>
    <w:p>
      <w:r>
        <w:rPr>
          <w:sz w:val="26"/>
        </w:rPr>
        <w:t>Cole Reinhardt: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Alexander Holtz: 7</w:t>
      </w:r>
    </w:p>
    <w:p>
      <w:r>
        <w:t>• 2022: [9, 4]</w:t>
      </w:r>
    </w:p>
    <w:p>
      <w:r>
        <w:t>• 2023: [11, 11, 10]</w:t>
      </w:r>
    </w:p>
    <w:p>
      <w:r>
        <w:t>• 2024: [19, 12, 10]</w:t>
      </w:r>
    </w:p>
    <w:p>
      <w:r>
        <w:t>• 2025: []</w:t>
      </w:r>
    </w:p>
    <w:p>
      <w:r>
        <w:rPr>
          <w:b/>
          <w:color w:val="FF0000"/>
          <w:sz w:val="26"/>
        </w:rPr>
        <w:t>Colton Sissons: 23</w:t>
      </w:r>
    </w:p>
    <w:p>
      <w:r>
        <w:t>• 2022: [13, 11, 7]</w:t>
      </w:r>
    </w:p>
    <w:p>
      <w:r>
        <w:t>• 2023: [9, 8, 5]</w:t>
      </w:r>
    </w:p>
    <w:p>
      <w:r>
        <w:t>• 2024: [21, 7, 5]</w:t>
      </w:r>
    </w:p>
    <w:p>
      <w:r>
        <w:t>• 2025: []</w:t>
      </w:r>
    </w:p>
    <w:p>
      <w:r>
        <w:rPr>
          <w:b/>
          <w:color w:val="FF0000"/>
          <w:sz w:val="26"/>
        </w:rPr>
        <w:t>Mitch Marner: 4</w:t>
      </w:r>
    </w:p>
    <w:p>
      <w:r>
        <w:t>• 2022: [6, 5, 4]</w:t>
      </w:r>
    </w:p>
    <w:p>
      <w:r>
        <w:t>• 2023: [8, 6, 4]</w:t>
      </w:r>
    </w:p>
    <w:p>
      <w:r>
        <w:t>• 2024: [8, 8, 7]</w:t>
      </w:r>
    </w:p>
    <w:p>
      <w:r>
        <w:t>• 2025: []</w:t>
      </w:r>
    </w:p>
    <w:p>
      <w:r>
        <w:rPr>
          <w:b/>
          <w:color w:val="FF0000"/>
          <w:sz w:val="26"/>
        </w:rPr>
        <w:t>Jeremy Lauzon: 60</w:t>
      </w:r>
    </w:p>
    <w:p>
      <w:r>
        <w:t>• 2022: [3, 2]</w:t>
      </w:r>
    </w:p>
    <w:p>
      <w:r>
        <w:t>• 2023: [12, 9, 9]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Brandon Saad: 10</w:t>
      </w:r>
    </w:p>
    <w:p>
      <w:r>
        <w:t>• 2022: [7, 5, 5]</w:t>
      </w:r>
    </w:p>
    <w:p>
      <w:r>
        <w:t>• 2023: [11, 7, 6]</w:t>
      </w:r>
    </w:p>
    <w:p>
      <w:r>
        <w:t>• 2024: [19, 15, 10]</w:t>
      </w:r>
    </w:p>
    <w:p>
      <w:r>
        <w:t>• 2025: []</w:t>
      </w:r>
    </w:p>
    <w:p>
      <w:r>
        <w:rPr>
          <w:b/>
          <w:color w:val="FF0000"/>
          <w:sz w:val="26"/>
        </w:rPr>
        <w:t>Brayden McNabb: 14</w:t>
      </w:r>
    </w:p>
    <w:p>
      <w:r>
        <w:t>• 2022: []</w:t>
      </w:r>
    </w:p>
    <w:p>
      <w:r>
        <w:t>• 2023: [34, 16, 11]</w:t>
      </w:r>
    </w:p>
    <w:p>
      <w:r>
        <w:t>• 2024: [29, 19, 14]</w:t>
      </w:r>
    </w:p>
    <w:p>
      <w:r>
        <w:t>• 2025: []</w:t>
      </w:r>
    </w:p>
    <w:p>
      <w:r>
        <w:rPr>
          <w:sz w:val="26"/>
        </w:rPr>
        <w:t>Noah Hanifin: 1</w:t>
      </w:r>
    </w:p>
    <w:p>
      <w:r>
        <w:t>• 2022: [21, 16, 14]</w:t>
      </w:r>
    </w:p>
    <w:p>
      <w:r>
        <w:t>• 2023: [15, 14, 7]</w:t>
      </w:r>
    </w:p>
    <w:p>
      <w:r>
        <w:t>• 2024: [22, 19, 15]</w:t>
      </w:r>
    </w:p>
    <w:p>
      <w:r>
        <w:t>• 2025: []</w:t>
      </w:r>
    </w:p>
    <w:p>
      <w:r>
        <w:rPr>
          <w:sz w:val="26"/>
        </w:rPr>
        <w:t>William Karlsson: 1</w:t>
      </w:r>
    </w:p>
    <w:p>
      <w:r>
        <w:t>• 2022: [15, 11, 11]</w:t>
      </w:r>
    </w:p>
    <w:p>
      <w:r>
        <w:t>• 2023: [4, 4, 3]</w:t>
      </w:r>
    </w:p>
    <w:p>
      <w:r>
        <w:t>• 2024: [24, 8, 4]</w:t>
      </w:r>
    </w:p>
    <w:p>
      <w:r>
        <w:t>• 2025: [1, 1]</w:t>
      </w:r>
    </w:p>
    <w:p>
      <w:r>
        <w:rPr>
          <w:sz w:val="26"/>
        </w:rPr>
        <w:t>Kaedan Korczak: 6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Reilly Smith: 8</w:t>
      </w:r>
    </w:p>
    <w:p>
      <w:r>
        <w:t>• 2022: [13, 7, 5]</w:t>
      </w:r>
    </w:p>
    <w:p>
      <w:r>
        <w:t>• 2023: [15, 13, 11]</w:t>
      </w:r>
    </w:p>
    <w:p>
      <w:r>
        <w:t>• 2024: [22, 10, 6]</w:t>
      </w:r>
    </w:p>
    <w:p>
      <w:r>
        <w:t>• 2025: []</w:t>
      </w:r>
    </w:p>
    <w:p>
      <w:r>
        <w:rPr>
          <w:b/>
          <w:color w:val="FF0000"/>
          <w:sz w:val="26"/>
        </w:rPr>
        <w:t>Keegan Kolesar: 33</w:t>
      </w:r>
    </w:p>
    <w:p>
      <w:r>
        <w:t>• 2022: [19, 12, 7]</w:t>
      </w:r>
    </w:p>
    <w:p>
      <w:r>
        <w:t>• 2023: [14, 13, 8]</w:t>
      </w:r>
    </w:p>
    <w:p>
      <w:r>
        <w:t>• 2024: [15, 8, 7]</w:t>
      </w:r>
    </w:p>
    <w:p>
      <w:r>
        <w:t>• 2025: []</w:t>
      </w:r>
    </w:p>
    <w:p>
      <w:r>
        <w:rPr>
          <w:b/>
          <w:color w:val="FF0000"/>
          <w:sz w:val="26"/>
        </w:rPr>
        <w:t>Ben Hutton: 28</w:t>
      </w:r>
    </w:p>
    <w:p>
      <w:r>
        <w:t>• 2022: [9, 4]</w:t>
      </w:r>
    </w:p>
    <w:p>
      <w:r>
        <w:t>• 2023: [15]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Ivan Barbashev: 3</w:t>
      </w:r>
    </w:p>
    <w:p>
      <w:r>
        <w:t>• 2022: [11, 10, 9]</w:t>
      </w:r>
    </w:p>
    <w:p>
      <w:r>
        <w:t>• 2023: [10, 10, 10]</w:t>
      </w:r>
    </w:p>
    <w:p>
      <w:r>
        <w:t>• 2024: [16, 8, 6]</w:t>
      </w:r>
    </w:p>
    <w:p>
      <w:r>
        <w:t>• 2025: [4, 0]</w:t>
      </w:r>
    </w:p>
    <w:p>
      <w:pPr>
        <w:pStyle w:val="Heading2"/>
      </w:pPr>
      <w:r>
        <w:t>Team: WPG</w:t>
      </w:r>
    </w:p>
    <w:p>
      <w:r>
        <w:rPr>
          <w:b/>
          <w:color w:val="FF0000"/>
          <w:sz w:val="26"/>
        </w:rPr>
        <w:t>Dylan DeMelo: 1</w:t>
      </w:r>
    </w:p>
    <w:p>
      <w:r>
        <w:t>• 2022: [19, 10, 7]</w:t>
      </w:r>
    </w:p>
    <w:p>
      <w:r>
        <w:t>• 2023: [63, 11]</w:t>
      </w:r>
    </w:p>
    <w:p>
      <w:r>
        <w:t>• 2024: [7, 1]</w:t>
      </w:r>
    </w:p>
    <w:p>
      <w:r>
        <w:t>• 2025: []</w:t>
      </w:r>
    </w:p>
    <w:p>
      <w:r>
        <w:rPr>
          <w:b/>
          <w:color w:val="FF0000"/>
          <w:sz w:val="26"/>
        </w:rPr>
        <w:t>Nikita Chibrikov: 7</w:t>
      </w:r>
    </w:p>
    <w:p>
      <w:r>
        <w:t>• 2022: []</w:t>
      </w:r>
    </w:p>
    <w:p>
      <w:r>
        <w:t>• 2023: []</w:t>
      </w:r>
    </w:p>
    <w:p>
      <w:r>
        <w:t>• 2024: [0]</w:t>
      </w:r>
    </w:p>
    <w:p>
      <w:r>
        <w:t>• 2025: []</w:t>
      </w:r>
    </w:p>
    <w:p>
      <w:r>
        <w:rPr>
          <w:sz w:val="26"/>
        </w:rPr>
        <w:t>Brad Lambert: 8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Neal Pionk: 10</w:t>
      </w:r>
    </w:p>
    <w:p>
      <w:r>
        <w:t>• 2022: [16, 14, 13]</w:t>
      </w:r>
    </w:p>
    <w:p>
      <w:r>
        <w:t>• 2023: [20, 18, 6]</w:t>
      </w:r>
    </w:p>
    <w:p>
      <w:r>
        <w:t>• 2024: [13, 10, 9]</w:t>
      </w:r>
    </w:p>
    <w:p>
      <w:r>
        <w:t>• 2025: []</w:t>
      </w:r>
    </w:p>
    <w:p>
      <w:r>
        <w:rPr>
          <w:sz w:val="26"/>
        </w:rPr>
        <w:t>Mark Scheifele: 1</w:t>
      </w:r>
    </w:p>
    <w:p>
      <w:r>
        <w:t>• 2022: [9, 5, 4]</w:t>
      </w:r>
    </w:p>
    <w:p>
      <w:r>
        <w:t>• 2023: [7, 6, 5]</w:t>
      </w:r>
    </w:p>
    <w:p>
      <w:r>
        <w:t>• 2024: [9, 6, 4]</w:t>
      </w:r>
    </w:p>
    <w:p>
      <w:r>
        <w:t>• 2025: [2, 0, 0]</w:t>
      </w:r>
    </w:p>
    <w:p>
      <w:r>
        <w:rPr>
          <w:b/>
          <w:color w:val="FF0000"/>
          <w:sz w:val="26"/>
        </w:rPr>
        <w:t>Tanner Pearson: 6</w:t>
      </w:r>
    </w:p>
    <w:p>
      <w:r>
        <w:t>• 2022: []</w:t>
      </w:r>
    </w:p>
    <w:p>
      <w:r>
        <w:t>• 2023: [19, 14, 1]</w:t>
      </w:r>
    </w:p>
    <w:p>
      <w:r>
        <w:t>• 2024: [11, 11, 9]</w:t>
      </w:r>
    </w:p>
    <w:p>
      <w:r>
        <w:t>• 2025: [0]</w:t>
      </w:r>
    </w:p>
    <w:p>
      <w:r>
        <w:rPr>
          <w:b/>
          <w:color w:val="FF0000"/>
          <w:sz w:val="26"/>
        </w:rPr>
        <w:t>Luke Schenn: 80</w:t>
      </w:r>
    </w:p>
    <w:p>
      <w:r>
        <w:t>• 2022: [30, 18, 4]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Alex Iafallo: 2</w:t>
      </w:r>
    </w:p>
    <w:p>
      <w:r>
        <w:t>• 2022: [9, 8, 8]</w:t>
      </w:r>
    </w:p>
    <w:p>
      <w:r>
        <w:t>• 2023: [20, 18, 11]</w:t>
      </w:r>
    </w:p>
    <w:p>
      <w:r>
        <w:t>• 2024: [13, 9, 7]</w:t>
      </w:r>
    </w:p>
    <w:p>
      <w:r>
        <w:t>• 2025: [5]</w:t>
      </w:r>
    </w:p>
    <w:p>
      <w:r>
        <w:rPr>
          <w:b/>
          <w:color w:val="FF0000"/>
          <w:sz w:val="26"/>
        </w:rPr>
        <w:t>Colin Miller: 4</w:t>
      </w:r>
    </w:p>
    <w:p>
      <w:r>
        <w:t>• 2022: [28, 17, 11]</w:t>
      </w:r>
    </w:p>
    <w:p>
      <w:r>
        <w:t>• 2023: [18, 2]</w:t>
      </w:r>
    </w:p>
    <w:p>
      <w:r>
        <w:t>• 2024: [42, 4, 3]</w:t>
      </w:r>
    </w:p>
    <w:p>
      <w:r>
        <w:t>• 2025: []</w:t>
      </w:r>
    </w:p>
    <w:p>
      <w:r>
        <w:rPr>
          <w:sz w:val="26"/>
        </w:rPr>
        <w:t>Jonathan Toews: 2</w:t>
      </w:r>
    </w:p>
    <w:p>
      <w:r>
        <w:t>• 2022: [8, 8, 6]</w:t>
      </w:r>
    </w:p>
    <w:p>
      <w:r>
        <w:t>• 2023: []</w:t>
      </w:r>
    </w:p>
    <w:p>
      <w:r>
        <w:t>• 2024: []</w:t>
      </w:r>
    </w:p>
    <w:p>
      <w:r>
        <w:t>• 2025: [1]</w:t>
      </w:r>
    </w:p>
    <w:p>
      <w:r>
        <w:rPr>
          <w:b/>
          <w:color w:val="FF0000"/>
          <w:sz w:val="26"/>
        </w:rPr>
        <w:t>Gustav Nyquist: 12</w:t>
      </w:r>
    </w:p>
    <w:p>
      <w:r>
        <w:t>• 2022: [12, 9, 8]</w:t>
      </w:r>
    </w:p>
    <w:p>
      <w:r>
        <w:t>• 2023: [13, 10, 8]</w:t>
      </w:r>
    </w:p>
    <w:p>
      <w:r>
        <w:t>• 2024: [25, 18, 7]</w:t>
      </w:r>
    </w:p>
    <w:p>
      <w:r>
        <w:t>• 2025: []</w:t>
      </w:r>
    </w:p>
    <w:p>
      <w:r>
        <w:rPr>
          <w:sz w:val="26"/>
        </w:rPr>
        <w:t>Logan Stanley: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[1]</w:t>
      </w:r>
    </w:p>
    <w:p>
      <w:r>
        <w:rPr>
          <w:sz w:val="26"/>
        </w:rPr>
        <w:t>Haydn Fleury: 65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sz w:val="26"/>
        </w:rPr>
        <w:t>Parker Ford: 5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Josh Morrissey: 11</w:t>
      </w:r>
    </w:p>
    <w:p>
      <w:r>
        <w:t>• 2022: [13, 10, 9]</w:t>
      </w:r>
    </w:p>
    <w:p>
      <w:r>
        <w:t>• 2023: [19, 14, 11]</w:t>
      </w:r>
    </w:p>
    <w:p>
      <w:r>
        <w:t>• 2024: [19, 11, 9]</w:t>
      </w:r>
    </w:p>
    <w:p>
      <w:r>
        <w:t>• 2025: []</w:t>
      </w:r>
    </w:p>
    <w:p>
      <w:r>
        <w:rPr>
          <w:sz w:val="26"/>
        </w:rPr>
        <w:t>Morgan Barron: 6</w:t>
      </w:r>
    </w:p>
    <w:p>
      <w:r>
        <w:t>• 2022: [20, 10, 9]</w:t>
      </w:r>
    </w:p>
    <w:p>
      <w:r>
        <w:t>• 2023: [16, 13, 8]</w:t>
      </w:r>
    </w:p>
    <w:p>
      <w:r>
        <w:t>• 2024: [15, 10, 9]</w:t>
      </w:r>
    </w:p>
    <w:p>
      <w:r>
        <w:t>• 2025: [1, 0]</w:t>
      </w:r>
    </w:p>
    <w:p>
      <w:r>
        <w:rPr>
          <w:b/>
          <w:color w:val="FF0000"/>
          <w:sz w:val="26"/>
        </w:rPr>
        <w:t>Cole Koepke: 13</w:t>
      </w:r>
    </w:p>
    <w:p>
      <w:r>
        <w:t>• 2022: []</w:t>
      </w:r>
    </w:p>
    <w:p>
      <w:r>
        <w:t>• 2023: []</w:t>
      </w:r>
    </w:p>
    <w:p>
      <w:r>
        <w:t>• 2024: [15, 13, 10]</w:t>
      </w:r>
    </w:p>
    <w:p>
      <w:r>
        <w:t>• 2025: []</w:t>
      </w:r>
    </w:p>
    <w:p>
      <w:pPr>
        <w:pStyle w:val="Heading2"/>
      </w:pPr>
      <w:r>
        <w:t>Team: WSH</w:t>
      </w:r>
    </w:p>
    <w:p>
      <w:r>
        <w:rPr>
          <w:sz w:val="26"/>
        </w:rPr>
        <w:t>Trevor van Riemsdyk: 1</w:t>
      </w:r>
    </w:p>
    <w:p>
      <w:r>
        <w:t>• 2022: [19, 18, 12]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Hendrix Lapierre: 51</w:t>
      </w:r>
    </w:p>
    <w:p>
      <w:r>
        <w:t>• 2022: []</w:t>
      </w:r>
    </w:p>
    <w:p>
      <w:r>
        <w:t>• 2023: [13, 6, 4]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Martin Fehrvry: 8</w:t>
      </w:r>
    </w:p>
    <w:p>
      <w:r>
        <w:t>• 2022: [15, 5, 3]</w:t>
      </w:r>
    </w:p>
    <w:p>
      <w:r>
        <w:t>• 2023: [28, 5]</w:t>
      </w:r>
    </w:p>
    <w:p>
      <w:r>
        <w:t>• 2024: [17, 11, 4]</w:t>
      </w:r>
    </w:p>
    <w:p>
      <w:r>
        <w:t>• 2025: []</w:t>
      </w:r>
    </w:p>
    <w:p>
      <w:r>
        <w:rPr>
          <w:sz w:val="26"/>
        </w:rPr>
        <w:t>Dylan Strome: 4</w:t>
      </w:r>
    </w:p>
    <w:p>
      <w:r>
        <w:t>• 2022: [9, 9, 8]</w:t>
      </w:r>
    </w:p>
    <w:p>
      <w:r>
        <w:t>• 2023: [7, 7, 6]</w:t>
      </w:r>
    </w:p>
    <w:p>
      <w:r>
        <w:t>• 2024: [10, 8, 6]</w:t>
      </w:r>
    </w:p>
    <w:p>
      <w:r>
        <w:t>• 2025: []</w:t>
      </w:r>
    </w:p>
    <w:p>
      <w:r>
        <w:rPr>
          <w:sz w:val="26"/>
        </w:rPr>
        <w:t>Connor McMichael: 2</w:t>
      </w:r>
    </w:p>
    <w:p>
      <w:r>
        <w:t>• 2022: []</w:t>
      </w:r>
    </w:p>
    <w:p>
      <w:r>
        <w:t>• 2023: [15, 8, 7]</w:t>
      </w:r>
    </w:p>
    <w:p>
      <w:r>
        <w:t>• 2024: [11, 11, 6]</w:t>
      </w:r>
    </w:p>
    <w:p>
      <w:r>
        <w:t>• 2025: []</w:t>
      </w:r>
    </w:p>
    <w:p>
      <w:r>
        <w:rPr>
          <w:b/>
          <w:color w:val="FF0000"/>
          <w:sz w:val="26"/>
        </w:rPr>
        <w:t>Anthony Beauvillier: 7</w:t>
      </w:r>
    </w:p>
    <w:p>
      <w:r>
        <w:t>• 2022: [10, 10, 8]</w:t>
      </w:r>
    </w:p>
    <w:p>
      <w:r>
        <w:t>• 2023: [20, 15, 6]</w:t>
      </w:r>
    </w:p>
    <w:p>
      <w:r>
        <w:t>• 2024: [7, 7, 7]</w:t>
      </w:r>
    </w:p>
    <w:p>
      <w:r>
        <w:t>• 2025: []</w:t>
      </w:r>
    </w:p>
    <w:p>
      <w:r>
        <w:rPr>
          <w:b/>
          <w:color w:val="FF0000"/>
          <w:sz w:val="26"/>
        </w:rPr>
        <w:t>Rasmus Sandin: 65</w:t>
      </w:r>
    </w:p>
    <w:p>
      <w:r>
        <w:t>• 2022: [14, 11, 10]</w:t>
      </w:r>
    </w:p>
    <w:p>
      <w:r>
        <w:t>• 2023: [6, 0]</w:t>
      </w:r>
    </w:p>
    <w:p>
      <w:r>
        <w:t>• 2024: [7, 1, 0]</w:t>
      </w:r>
    </w:p>
    <w:p>
      <w:r>
        <w:t>• 2025: []</w:t>
      </w:r>
    </w:p>
    <w:p>
      <w:r>
        <w:rPr>
          <w:sz w:val="26"/>
        </w:rPr>
        <w:t>Ryan Leonard: 3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[3, 0]</w:t>
      </w:r>
    </w:p>
    <w:p>
      <w:r>
        <w:rPr>
          <w:b/>
          <w:color w:val="FF0000"/>
          <w:sz w:val="26"/>
        </w:rPr>
        <w:t>Jakob Chychrun: 3</w:t>
      </w:r>
    </w:p>
    <w:p>
      <w:r>
        <w:t>• 2022: [14, 10, 2]</w:t>
      </w:r>
    </w:p>
    <w:p>
      <w:r>
        <w:t>• 2023: [18, 17, 12]</w:t>
      </w:r>
    </w:p>
    <w:p>
      <w:r>
        <w:t>• 2024: [9, 7, 5]</w:t>
      </w:r>
    </w:p>
    <w:p>
      <w:r>
        <w:t>• 2025: [1, 0]</w:t>
      </w:r>
    </w:p>
    <w:p>
      <w:r>
        <w:rPr>
          <w:sz w:val="26"/>
        </w:rPr>
        <w:t>John Carlson: 2</w:t>
      </w:r>
    </w:p>
    <w:p>
      <w:r>
        <w:t>• 2022: [10, 5, 3]</w:t>
      </w:r>
    </w:p>
    <w:p>
      <w:r>
        <w:t>• 2023: [32, 18, 9]</w:t>
      </w:r>
    </w:p>
    <w:p>
      <w:r>
        <w:t>• 2024: [25, 21, 16]</w:t>
      </w:r>
    </w:p>
    <w:p>
      <w:r>
        <w:t>• 2025: [1]</w:t>
      </w:r>
    </w:p>
    <w:p>
      <w:r>
        <w:rPr>
          <w:b/>
          <w:color w:val="FF0000"/>
          <w:sz w:val="26"/>
        </w:rPr>
        <w:t>Pierre-Luc Dubois: 9</w:t>
      </w:r>
    </w:p>
    <w:p>
      <w:r>
        <w:t>• 2022: [8, 4, 4]</w:t>
      </w:r>
    </w:p>
    <w:p>
      <w:r>
        <w:t>• 2023: [13, 13, 7]</w:t>
      </w:r>
    </w:p>
    <w:p>
      <w:r>
        <w:t>• 2024: [12, 9, 4]</w:t>
      </w:r>
    </w:p>
    <w:p>
      <w:r>
        <w:t>• 2025: []</w:t>
      </w:r>
    </w:p>
    <w:p>
      <w:r>
        <w:rPr>
          <w:sz w:val="26"/>
        </w:rPr>
        <w:t>Nic Dowd: 3</w:t>
      </w:r>
    </w:p>
    <w:p>
      <w:r>
        <w:t>• 2022: [19, 13, 4]</w:t>
      </w:r>
    </w:p>
    <w:p>
      <w:r>
        <w:t>• 2023: [11, 10, 10]</w:t>
      </w:r>
    </w:p>
    <w:p>
      <w:r>
        <w:t>• 2024: [16, 11, 8]</w:t>
      </w:r>
    </w:p>
    <w:p>
      <w:r>
        <w:t>• 2025: []</w:t>
      </w:r>
    </w:p>
    <w:p>
      <w:r>
        <w:rPr>
          <w:b/>
          <w:color w:val="FF0000"/>
          <w:sz w:val="26"/>
        </w:rPr>
        <w:t>Matt Roy: 17</w:t>
      </w:r>
    </w:p>
    <w:p>
      <w:r>
        <w:t>• 2022: [22, 14, 7]</w:t>
      </w:r>
    </w:p>
    <w:p>
      <w:r>
        <w:t>• 2023: [16, 13, 10]</w:t>
      </w:r>
    </w:p>
    <w:p>
      <w:r>
        <w:t>• 2024: [26, 24]</w:t>
      </w:r>
    </w:p>
    <w:p>
      <w:r>
        <w:t>• 2025: []</w:t>
      </w:r>
    </w:p>
    <w:p>
      <w:r>
        <w:rPr>
          <w:b/>
          <w:color w:val="FF0000"/>
          <w:sz w:val="26"/>
        </w:rPr>
        <w:t>Brandon Duhaime: 20</w:t>
      </w:r>
    </w:p>
    <w:p>
      <w:r>
        <w:t>• 2022: [17, 5, 5]</w:t>
      </w:r>
    </w:p>
    <w:p>
      <w:r>
        <w:t>• 2023: [60, 9, 1]</w:t>
      </w:r>
    </w:p>
    <w:p>
      <w:r>
        <w:t>• 2024: [25, 12, 9]</w:t>
      </w:r>
    </w:p>
    <w:p>
      <w:r>
        <w:t>• 2025: []</w:t>
      </w:r>
    </w:p>
    <w:p>
      <w:r>
        <w:rPr>
          <w:b/>
          <w:color w:val="FF0000"/>
          <w:sz w:val="26"/>
        </w:rPr>
        <w:t>Declan Chisholm: 38</w:t>
      </w:r>
    </w:p>
    <w:p>
      <w:r>
        <w:t>• 2022: []</w:t>
      </w:r>
    </w:p>
    <w:p>
      <w:r>
        <w:t>• 2023: [20, 4]</w:t>
      </w:r>
    </w:p>
    <w:p>
      <w:r>
        <w:t>• 2024: [13]</w:t>
      </w:r>
    </w:p>
    <w:p>
      <w:r>
        <w:t>• 2025: []</w:t>
      </w:r>
    </w:p>
    <w:p>
      <w:r>
        <w:rPr>
          <w:b/>
          <w:color w:val="FF0000"/>
          <w:sz w:val="26"/>
        </w:rPr>
        <w:t>Ethen Frank: 12</w:t>
      </w:r>
    </w:p>
    <w:p>
      <w:r>
        <w:t>• 2022: []</w:t>
      </w:r>
    </w:p>
    <w:p>
      <w:r>
        <w:t>• 2023: []</w:t>
      </w:r>
    </w:p>
    <w:p>
      <w:r>
        <w:t>• 2024: [7, 3, 0]</w:t>
      </w:r>
    </w:p>
    <w:p>
      <w:r>
        <w:t>• 2025: []</w:t>
      </w:r>
    </w:p>
    <w:p>
      <w:r>
        <w:rPr>
          <w:sz w:val="26"/>
        </w:rPr>
        <w:t>Tom Wilson: 2</w:t>
      </w:r>
    </w:p>
    <w:p>
      <w:r>
        <w:t>• 2022: [5, 4, 4]</w:t>
      </w:r>
    </w:p>
    <w:p>
      <w:r>
        <w:t>• 2023: [13, 8, 5]</w:t>
      </w:r>
    </w:p>
    <w:p>
      <w:r>
        <w:t>• 2024: [12, 5, 4]</w:t>
      </w:r>
    </w:p>
    <w:p>
      <w:r>
        <w:t>• 2025: [2, 1, 0]</w:t>
      </w:r>
    </w:p>
    <w:p>
      <w:r>
        <w:rPr>
          <w:b/>
          <w:color w:val="FF0000"/>
          <w:sz w:val="26"/>
        </w:rPr>
        <w:t>Sonny Milano: 9</w:t>
      </w:r>
    </w:p>
    <w:p>
      <w:r>
        <w:t>• 2022: [12, 12, 7]</w:t>
      </w:r>
    </w:p>
    <w:p>
      <w:r>
        <w:t>• 2023: [8, 7, 6]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Alex Ovechkin: 2</w:t>
      </w:r>
    </w:p>
    <w:p>
      <w:r>
        <w:t>• 2022: [6, 4, 4]</w:t>
      </w:r>
    </w:p>
    <w:p>
      <w:r>
        <w:t>• 2023: [14, 8, 6]</w:t>
      </w:r>
    </w:p>
    <w:p>
      <w:r>
        <w:t>• 2024: [3, 2, 2]</w:t>
      </w:r>
    </w:p>
    <w:p>
      <w:r>
        <w:t>• 2025: [2]</w:t>
      </w:r>
    </w:p>
    <w:p>
      <w:r>
        <w:rPr>
          <w:sz w:val="26"/>
        </w:rPr>
        <w:t>Justin Sourdif: 2</w:t>
      </w:r>
    </w:p>
    <w:p>
      <w:r>
        <w:t>• 2022: []</w:t>
      </w:r>
    </w:p>
    <w:p>
      <w:r>
        <w:t>• 2023: []</w:t>
      </w:r>
    </w:p>
    <w:p>
      <w:r>
        <w:t>• 2024: []</w:t>
      </w:r>
    </w:p>
    <w:p>
      <w:r>
        <w:t>• 2025: []</w:t>
      </w:r>
    </w:p>
    <w:p>
      <w:r>
        <w:rPr>
          <w:b/>
          <w:color w:val="FF0000"/>
          <w:sz w:val="26"/>
        </w:rPr>
        <w:t>Aliaksei Protas: 5</w:t>
      </w:r>
    </w:p>
    <w:p>
      <w:r>
        <w:t>• 2022: [36, 6, 1]</w:t>
      </w:r>
    </w:p>
    <w:p>
      <w:r>
        <w:t>• 2023: [29, 16, 7]</w:t>
      </w:r>
    </w:p>
    <w:p>
      <w:r>
        <w:t>• 2024: [6, 5, 5]</w:t>
      </w:r>
    </w:p>
    <w:p>
      <w:r>
        <w:t>• 2025: [1, 0]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