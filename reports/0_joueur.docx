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Players Zeros by Teams</w:t>
      </w:r>
    </w:p>
    <w:p>
      <w:pPr>
        <w:pStyle w:val="Heading2"/>
      </w:pPr>
      <w:r>
        <w:t>Team: ANA</w:t>
      </w:r>
    </w:p>
    <w:p>
      <w:r>
        <w:rPr>
          <w:sz w:val="26"/>
        </w:rPr>
        <w:t>Radko Gudas: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McTavish: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Mikael Granlund: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Ryan Poehling: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Jacob Trouba: 1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LaCombe: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Mintyukov: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Frank Vatrano: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Drew Helleson: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Terry: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0.07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Ian Moore: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Olen Zellweger: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Cutter Gauthier: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Leo Carlsson: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Nikita Nesterenko: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Johnston: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Killorn: 7</w:t>
      </w:r>
    </w:p>
    <w:p>
      <w:pPr>
        <w:pStyle w:val="ListBullet"/>
      </w:pPr>
      <w:r>
        <w:t>2022: 0.04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Beckett Sennecke: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Chris Kreider: 2</w:t>
      </w:r>
    </w:p>
    <w:p>
      <w:pPr>
        <w:pStyle w:val="ListBullet"/>
      </w:pPr>
      <w:r>
        <w:t>2022: 0.17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0.16</w:t>
      </w:r>
    </w:p>
    <w:p>
      <w:pPr>
        <w:pStyle w:val="ListBullet"/>
      </w:pPr>
      <w:r>
        <w:t>2025: 0.00</w:t>
      </w:r>
    </w:p>
    <w:p>
      <w:r>
        <w:rPr>
          <w:sz w:val="26"/>
        </w:rPr>
        <w:t>Sam Colangelo: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BOS</w:t>
      </w:r>
    </w:p>
    <w:p>
      <w:r>
        <w:rPr>
          <w:sz w:val="26"/>
        </w:rPr>
        <w:t>Nikita Zadorov: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Marat Khusnutdinov: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Eyssimont: 0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Fraser Minten: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Geekie: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0.48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Elias Lindholm: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Viktor Arvidsson: 1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Callahan: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Peeke: 48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Jeffrey Viel: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Zacha: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0.08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Mason Lohrei: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Tanner Jeannot: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Henri Jokiharju: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Hampus Lindholm: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Pastrnak: 0</w:t>
      </w:r>
    </w:p>
    <w:p>
      <w:pPr>
        <w:pStyle w:val="ListBullet"/>
      </w:pPr>
      <w:r>
        <w:rPr>
          <w:b/>
          <w:color w:val="FF0000"/>
        </w:rPr>
        <w:t>2022: 0.52</w:t>
      </w:r>
    </w:p>
    <w:p>
      <w:pPr>
        <w:pStyle w:val="ListBullet"/>
      </w:pPr>
      <w:r>
        <w:rPr>
          <w:b/>
          <w:color w:val="FF0000"/>
        </w:rPr>
        <w:t>2023: 0.34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t>2025: 0.00</w:t>
      </w:r>
    </w:p>
    <w:p>
      <w:r>
        <w:rPr>
          <w:sz w:val="26"/>
        </w:rPr>
        <w:t>John Beecher: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Casey Mittelstadt: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Sean Kuraly: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Kastelic: 7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McAvoy: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Harris: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Rasmus Dahlin: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Jacob Bryson: 70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Kozak: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Josh Norris: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Jason Zucker: 3</w:t>
      </w:r>
    </w:p>
    <w:p>
      <w:pPr>
        <w:pStyle w:val="ListBullet"/>
      </w:pPr>
      <w:r>
        <w:t>2022: 0.13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McLeod: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Josh Doan: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Zach Benson: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Samuelsson: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Ostlund: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Geertsen: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Tage Thompson: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t>2025: 0.00</w:t>
      </w:r>
    </w:p>
    <w:p>
      <w:r>
        <w:rPr>
          <w:sz w:val="26"/>
        </w:rPr>
        <w:t>Ryan Johnson: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Power: 5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Timmins: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Quinn: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Beck Malenstyn: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Jiri Kulich: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Peyton Krebs: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Bowen Byram: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Metsa: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Dunne: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Danforth: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Eric Robinson: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Taylor Hall: 7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Staal: 4</w:t>
      </w:r>
    </w:p>
    <w:p>
      <w:pPr>
        <w:pStyle w:val="ListBullet"/>
      </w:pPr>
      <w:r>
        <w:t>2022: 0.06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Nystrom: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Reilly: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Jankowski: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Martinook: 0</w:t>
      </w:r>
    </w:p>
    <w:p>
      <w:pPr>
        <w:pStyle w:val="ListBullet"/>
      </w:pPr>
      <w:r>
        <w:t>2022: 0.10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Sean Walker: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Nikolaj Ehlers: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K'Andre Miller: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Seth Jarvis: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Andrei Svechnikov: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Carrier: 4</w:t>
      </w:r>
    </w:p>
    <w:p>
      <w:pPr>
        <w:pStyle w:val="ListBullet"/>
      </w:pPr>
      <w:r>
        <w:t>2022: 0.07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Jaccob Slavin: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Jalen Chatfield: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Sebastian Aho: 1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Jesperi Kotkaniemi: 4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Jackson Blake: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Nikishin: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Shayne Gostisbehere: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Stankoven: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CBJ</w:t>
      </w:r>
    </w:p>
    <w:p>
      <w:r>
        <w:rPr>
          <w:sz w:val="26"/>
        </w:rPr>
        <w:t>Ivan Provorov: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Miles Wood: 1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Jake Christiansen: 40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Olivier: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Yegor Chinakhov: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Boone Jenner: 4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Damon Severson: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Kent Johnson: 4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Charlie Coyle: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Sillinger: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Monahan: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Fantilli: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Kirill Marchenko: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Zach Werenski: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Isac Lundestrom: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Voronkov: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Denton Mateychuk: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Dante Fabbro: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Erik Gudbranson: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Zachary Aston-Reese: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1</w:t>
      </w:r>
    </w:p>
    <w:p>
      <w:pPr>
        <w:pStyle w:val="ListBullet"/>
      </w:pPr>
      <w:r>
        <w:t>2022: 0.09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Nazem Kadri: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Rasmus Andersson: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Frost: 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Adam Klapka: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MacKenzie Weegar: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Pachal: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Kirkland: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Mikael Backlund: 2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Joel Farabee: 0</w:t>
      </w:r>
    </w:p>
    <w:p>
      <w:pPr>
        <w:pStyle w:val="ListBullet"/>
      </w:pPr>
      <w:r>
        <w:rPr>
          <w:b/>
          <w:color w:val="FF0000"/>
        </w:rPr>
        <w:t>2022: 0.36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Zayne Parekh: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Bean: 43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Honzek: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Hanley: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Daniil Miromanov: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Coleman: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Huberdeau: 5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Connor Zary: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Coronato: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Matvei Gridin: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Lomberg: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Bahl: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CHI</w:t>
      </w:r>
    </w:p>
    <w:p>
      <w:r>
        <w:rPr>
          <w:sz w:val="26"/>
        </w:rPr>
        <w:t>Matt Grzelcyk: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Louis Crevier: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Murphy: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Wyatt Kaiser: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Foligno: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Ryan Donato: 0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Alex Vlasic: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Bertuzzi: 3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Frank Nazar: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Andre Burakovsky: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Dach: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Greene: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Mikheyev: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Ethan Del Mastro: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Artyom Levshunov: 27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Lafferty: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Rinzel: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Teuvo Teravainen: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Dickinson: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Bedard: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Landon Slaggert: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COL</w:t>
      </w:r>
    </w:p>
    <w:p>
      <w:r>
        <w:rPr>
          <w:sz w:val="26"/>
        </w:rPr>
        <w:t>Nathan MacKinnon: 0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rPr>
          <w:b/>
          <w:color w:val="FF0000"/>
        </w:rPr>
        <w:t>2023: 0.49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rPr>
          <w:b/>
          <w:color w:val="FF0000"/>
        </w:rPr>
        <w:t>2025: 0.60</w:t>
      </w:r>
    </w:p>
    <w:p>
      <w:r>
        <w:rPr>
          <w:sz w:val="26"/>
        </w:rPr>
        <w:t>Samuel Girard: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Drury: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Necas: 0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Devon Toews: 11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Zakhar Bardakov: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Manson: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 Makar: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Brock Nelson: 1</w:t>
      </w:r>
    </w:p>
    <w:p>
      <w:pPr>
        <w:pStyle w:val="ListBullet"/>
      </w:pPr>
      <w:r>
        <w:t>2022: 0.19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Olofsson: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Valeri Nichushkin: 1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0.18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Joel Kiviranta: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Ross Colton: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Gavin Brindley: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Brent Burns: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Gabriel Landeskog: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Malinski: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Kelly: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Artturi Lehkonen: 2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Ilya Solovyov: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Alexander Petrovic: 52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Esa Lindell: 7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Steel: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Seguin: 0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Colin Blackwell: 10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Mikko Rantanen: 1</w:t>
      </w:r>
    </w:p>
    <w:p>
      <w:pPr>
        <w:pStyle w:val="ListBullet"/>
      </w:pPr>
      <w:r>
        <w:rPr>
          <w:b/>
          <w:color w:val="FF0000"/>
        </w:rPr>
        <w:t>2022: 0.28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Nils Lundkvist: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Ilya Lyubushkin: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Duchene: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0.44</w:t>
      </w:r>
    </w:p>
    <w:p>
      <w:pPr>
        <w:pStyle w:val="ListBullet"/>
      </w:pPr>
      <w:r>
        <w:t>2025: 0.00</w:t>
      </w:r>
    </w:p>
    <w:p>
      <w:r>
        <w:rPr>
          <w:sz w:val="26"/>
        </w:rPr>
        <w:t>Thomas Harley: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Jason Robertson: 3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Lian Bichsel: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Bastian: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Roope Hintz: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Radek Faksa: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Mavrik Bourque: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Hryckowian: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Erne: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Miro Heiskanen: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DET</w:t>
      </w:r>
    </w:p>
    <w:p>
      <w:r>
        <w:rPr>
          <w:sz w:val="26"/>
        </w:rPr>
        <w:t>Marco Kasper: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Brandsegg-Nygrd: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Patrick Kane: 1</w:t>
      </w:r>
    </w:p>
    <w:p>
      <w:pPr>
        <w:pStyle w:val="ListBullet"/>
      </w:pPr>
      <w:r>
        <w:rPr>
          <w:b/>
          <w:color w:val="FF0000"/>
        </w:rPr>
        <w:t>2022: 0.31</w:t>
      </w:r>
    </w:p>
    <w:p>
      <w:pPr>
        <w:pStyle w:val="ListBullet"/>
      </w:pPr>
      <w:r>
        <w:rPr>
          <w:b/>
          <w:color w:val="FF0000"/>
        </w:rPr>
        <w:t>2023: 0.39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Ben Chiarot: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Larkin: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Alex DeBrincat: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J.T. Compher: 1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Jonatan Berggren: 1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James van Riemsdyk: 6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Jacob Bernard-Docker: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Hamonic: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Rasmussen: 5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Lucas Raymond: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Andrew Copp: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Mason Appleton: 6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Moritz Seider: 12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Axel Sandin-Pellikka: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Edvinsson: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Albert Johansson: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Elmer Soderblom: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Emmitt Finnie: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pPr>
        <w:pStyle w:val="Heading2"/>
      </w:pPr>
      <w:r>
        <w:t>Team: EDM</w:t>
      </w:r>
    </w:p>
    <w:p>
      <w:r>
        <w:rPr>
          <w:sz w:val="26"/>
        </w:rPr>
        <w:t>Vasily Podkolzin: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Nugent-Hopkins: 3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Brett Kulak: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Andrew Mangiapane: 3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0.08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Jake Walman: 4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McDavid: 0</w:t>
      </w:r>
    </w:p>
    <w:p>
      <w:pPr>
        <w:pStyle w:val="ListBullet"/>
      </w:pPr>
      <w:r>
        <w:rPr>
          <w:b/>
          <w:color w:val="FF0000"/>
        </w:rPr>
        <w:t>2022: 0.62</w:t>
      </w:r>
    </w:p>
    <w:p>
      <w:pPr>
        <w:pStyle w:val="ListBullet"/>
      </w:pPr>
      <w:r>
        <w:rPr>
          <w:b/>
          <w:color w:val="FF0000"/>
        </w:rPr>
        <w:t>2023: 0.37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t>2025: 0.00</w:t>
      </w:r>
    </w:p>
    <w:p>
      <w:r>
        <w:rPr>
          <w:sz w:val="26"/>
        </w:rPr>
        <w:t>Leon Draisaitl: 0</w:t>
      </w:r>
    </w:p>
    <w:p>
      <w:pPr>
        <w:pStyle w:val="ListBullet"/>
      </w:pPr>
      <w:r>
        <w:rPr>
          <w:b/>
          <w:color w:val="FF0000"/>
        </w:rPr>
        <w:t>2022: 0.57</w:t>
      </w:r>
    </w:p>
    <w:p>
      <w:pPr>
        <w:pStyle w:val="ListBullet"/>
      </w:pPr>
      <w:r>
        <w:rPr>
          <w:b/>
          <w:color w:val="FF0000"/>
        </w:rPr>
        <w:t>2023: 0.41</w:t>
      </w:r>
    </w:p>
    <w:p>
      <w:pPr>
        <w:pStyle w:val="ListBullet"/>
      </w:pPr>
      <w:r>
        <w:rPr>
          <w:b/>
          <w:color w:val="FF0000"/>
        </w:rPr>
        <w:t>2024: 0.56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Curtis Lazar: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 Bouchard: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Savoie: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Troy Stecher: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Darnell Nurse: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Kasperi Kapanen: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Alec Regula: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Roslovic: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Henrique: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Tomasek: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Emberson: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Mattias Ekholm: 0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Trent Frederic: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Philp: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Isaac Howard: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FLA</w:t>
      </w:r>
    </w:p>
    <w:p>
      <w:r>
        <w:rPr>
          <w:sz w:val="26"/>
        </w:rPr>
        <w:t>A.J. Greer: 1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Petry: 29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Kunin: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Carter Verhaeghe: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Aaron Ekblad: 8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Jonah Gadjovich: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 Marchand: 1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Seth Jones: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Mackie Samoskevich: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Evan Rodrigues: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Eetu Luostarinen: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Niko Mikkola: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Reinhart: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0.60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Anton Lundell: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Dmitry Kulikov: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Jesper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Sam Bennett: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Uvis Balinskis: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Forsling: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Mikey Anderson: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Warren Foegele: 5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Corey Perry: 0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 Turcotte: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Fiala: 1</w:t>
      </w:r>
    </w:p>
    <w:p>
      <w:pPr>
        <w:pStyle w:val="ListBullet"/>
      </w:pPr>
      <w:r>
        <w:t>2022: 0.17</w:t>
      </w:r>
    </w:p>
    <w:p>
      <w:pPr>
        <w:pStyle w:val="ListBullet"/>
      </w:pPr>
      <w:r>
        <w:rPr>
          <w:b/>
          <w:color w:val="FF0000"/>
        </w:rPr>
        <w:t>2023: 0.38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Quinton Byfield: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0.05</w:t>
      </w:r>
    </w:p>
    <w:p>
      <w:pPr>
        <w:pStyle w:val="ListBullet"/>
      </w:pPr>
      <w:r>
        <w:t>2025: 0.00</w:t>
      </w:r>
    </w:p>
    <w:p>
      <w:r>
        <w:rPr>
          <w:sz w:val="26"/>
        </w:rPr>
        <w:t>Joel Edmundson: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Brian Dumoulin: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Brandt Clarke: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Anze Kopitar: 9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Drew Doughty: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Adrian Kempe: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0.06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Alex Laferriere: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Cody Ceci: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Armia: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Samuel Helenius: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Jeff Malott: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Andrei Kuzmenko: 5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Phillip Danault: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Johansson: 0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Zeev Buium: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Spurgeon: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Vladimir Tarasenko: 5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Kirill Kaprizov: 0</w:t>
      </w:r>
    </w:p>
    <w:p>
      <w:pPr>
        <w:pStyle w:val="ListBullet"/>
      </w:pPr>
      <w:r>
        <w:rPr>
          <w:b/>
          <w:color w:val="FF0000"/>
        </w:rPr>
        <w:t>2022: 0.42</w:t>
      </w:r>
    </w:p>
    <w:p>
      <w:pPr>
        <w:pStyle w:val="ListBullet"/>
      </w:pPr>
      <w:r>
        <w:rPr>
          <w:b/>
          <w:color w:val="FF0000"/>
        </w:rPr>
        <w:t>2023: 0.47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Jonas Brodin: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Jiricek: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Brock Faber: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Marco Rossi: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Marcus Foligno: 11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Liam Ohgren: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Middleton: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Jones: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Zach Bogosian: 44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Joel Eriksson Ek: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Yakov Trenin: 13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Vinnie Hinostroza: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Hartman: 1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Matt Boldy: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Tyler Pitlick: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Hunter Haight: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MTL</w:t>
      </w:r>
    </w:p>
    <w:p>
      <w:r>
        <w:rPr>
          <w:sz w:val="26"/>
        </w:rPr>
        <w:t>Jayden Struble: 47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Kaiden Guhle: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Lane Hutson: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Newhook: 0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Josh Anderson: 2</w:t>
      </w:r>
    </w:p>
    <w:p>
      <w:pPr>
        <w:pStyle w:val="ListBullet"/>
      </w:pPr>
      <w:r>
        <w:t>2022: 0.15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Noah Dobson: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Suzuki: 1</w:t>
      </w:r>
    </w:p>
    <w:p>
      <w:pPr>
        <w:pStyle w:val="ListBullet"/>
      </w:pPr>
      <w:r>
        <w:t>2022: 0.12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0.24</w:t>
      </w:r>
    </w:p>
    <w:p>
      <w:pPr>
        <w:pStyle w:val="ListBullet"/>
      </w:pPr>
      <w:r>
        <w:t>2025: 0.00</w:t>
      </w:r>
    </w:p>
    <w:p>
      <w:r>
        <w:rPr>
          <w:sz w:val="26"/>
        </w:rPr>
        <w:t>Joe Veleno: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Arber Xhekaj: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Kirby Dach: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Mike Matheson: 1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Patrik Laine: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Ivan Demidov: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Evans: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Caufield: 0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0.47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Alexandre Carrier: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Bolduc: 3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Juraj Slafkovsk: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Brendan Gallagher: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Beck: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Kapanen: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Roy: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Brenden Dillon: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Nemec: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Jonas Siegenthaler: 25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Hughes: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Hughes: 0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0.75</w:t>
      </w:r>
    </w:p>
    <w:p>
      <w:r>
        <w:rPr>
          <w:sz w:val="26"/>
        </w:rPr>
        <w:t>Cody Glass: 0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Brown: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Dawson Mercer: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Brian Halonen: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Zack MacEwen: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Ondrej Palat: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Arseny Gritsyuk: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Brett Pesce: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 Hischier: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Paul Cotter: 3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Evgenii Dadonov: 2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Timo Meier: 6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Stefan Noesen: 0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0.15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Luke Glendening: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Dougie Hamilton: 0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Jost: 3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Ozzy Wiesblatt: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Marchessault: 1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Wood: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Spencer Stastney: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McCarron: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Smith: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Skjei: 21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Blankenburg: 4</w:t>
      </w:r>
    </w:p>
    <w:p>
      <w:pPr>
        <w:pStyle w:val="ListBullet"/>
      </w:pPr>
      <w:r>
        <w:rPr>
          <w:b/>
          <w:color w:val="FF0000"/>
        </w:rPr>
        <w:t>2022: 0.67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Wilsby: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Fedor Svechkov: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O'Reilly: 2</w:t>
      </w:r>
    </w:p>
    <w:p>
      <w:pPr>
        <w:pStyle w:val="ListBullet"/>
      </w:pPr>
      <w:r>
        <w:t>2022: 0.08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0.19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Bunting: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Joakim Kemell: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Roman Josi: 4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Filip Forsberg: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0.43</w:t>
      </w:r>
    </w:p>
    <w:p>
      <w:pPr>
        <w:pStyle w:val="ListBullet"/>
      </w:pPr>
      <w:r>
        <w:rPr>
          <w:b/>
          <w:color w:val="FF0000"/>
        </w:rPr>
        <w:t>2024: 0.42</w:t>
      </w:r>
    </w:p>
    <w:p>
      <w:pPr>
        <w:pStyle w:val="ListBullet"/>
      </w:pPr>
      <w:r>
        <w:t>2025: 0.00</w:t>
      </w:r>
    </w:p>
    <w:p>
      <w:r>
        <w:rPr>
          <w:sz w:val="26"/>
        </w:rPr>
        <w:t>Nick Perbix: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Steven Stamkos: 6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Haula: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Barron: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Evangelista: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Casey Cizikas: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Anders Lee: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Max Shabanov: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Duclair: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Romanov: 24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Heineman: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Kyle Palmieri: 0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Adam Boqvist: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 Horvat: 0</w:t>
      </w:r>
    </w:p>
    <w:p>
      <w:pPr>
        <w:pStyle w:val="ListBullet"/>
      </w:pPr>
      <w:r>
        <w:rPr>
          <w:b/>
          <w:color w:val="FF0000"/>
        </w:rPr>
        <w:t>2022: 0.39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Kyle MacLean: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Jean-Gabriel Pageau: 2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0.15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Drouin: 7</w:t>
      </w:r>
    </w:p>
    <w:p>
      <w:pPr>
        <w:pStyle w:val="ListBullet"/>
      </w:pPr>
      <w:r>
        <w:rPr>
          <w:b/>
          <w:color w:val="FF0000"/>
        </w:rPr>
        <w:t>2022: 1.00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Ryan Pulock: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Scott Mayfield: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Maxim Tsyplakov: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 Gatcomb: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Schaefer: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Adam Pelech: 96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Tony DeAngelo: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Simon Holmstrom: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NYR</w:t>
      </w:r>
    </w:p>
    <w:p>
      <w:r>
        <w:rPr>
          <w:sz w:val="26"/>
        </w:rPr>
        <w:t>Braden Schneider: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Artemi Panarin: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Carson Soucy: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Juuso Parssinen: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Sam Carrick: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Cuylle: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Matt Rempe: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Mika Zibanejad: 0</w:t>
      </w:r>
    </w:p>
    <w:p>
      <w:pPr>
        <w:pStyle w:val="ListBullet"/>
      </w:pPr>
      <w:r>
        <w:rPr>
          <w:b/>
          <w:color w:val="FF0000"/>
        </w:rPr>
        <w:t>2022: 0.45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Jonny Brodzinski: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0.22</w:t>
      </w:r>
    </w:p>
    <w:p>
      <w:pPr>
        <w:pStyle w:val="ListBullet"/>
      </w:pPr>
      <w:r>
        <w:t>2025: 0.00</w:t>
      </w:r>
    </w:p>
    <w:p>
      <w:r>
        <w:rPr>
          <w:sz w:val="26"/>
        </w:rPr>
        <w:t>Conor Sheary: 19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Urho Vaakanainen: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Gavrikov: 13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Trocheck: 2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Matthew Robertson: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Borgen: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Noah Laba: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Taylor Raddysh: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Adam Fox: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J.T. Miller: 4</w:t>
      </w:r>
    </w:p>
    <w:p>
      <w:pPr>
        <w:pStyle w:val="ListBullet"/>
      </w:pPr>
      <w:r>
        <w:t>2022: 0.04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Adam Edstrom: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Alexis Lafrenire: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Arthur Kaliyev: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Nikolas Matinpalo: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Spence: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David Perron: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Dylan Cozens: 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0.13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Thomas Chabot: 2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Donovan Sebrango: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Drake Batherson: 1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t>2025: 0.00</w:t>
      </w:r>
    </w:p>
    <w:p>
      <w:r>
        <w:rPr>
          <w:sz w:val="26"/>
        </w:rPr>
        <w:t>Jake Sanderson: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Amadio: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Nick Cousins: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Ridly Greig: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Olle Lycksell: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Jensen: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Pinto: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0.20</w:t>
      </w:r>
    </w:p>
    <w:p>
      <w:r>
        <w:rPr>
          <w:sz w:val="26"/>
        </w:rPr>
        <w:t>Tim Sttzle: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0.10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Lars Eller: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0.08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Artem Zub: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Claude Giroux: 1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Kurtis MacDermid: 66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Kleven: 26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Brady Tkachuk: 7</w:t>
      </w:r>
    </w:p>
    <w:p>
      <w:pPr>
        <w:pStyle w:val="ListBullet"/>
      </w:pPr>
      <w:r>
        <w:t>2022: 0.03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PHI</w:t>
      </w:r>
    </w:p>
    <w:p>
      <w:r>
        <w:rPr>
          <w:sz w:val="26"/>
        </w:rPr>
        <w:t>Garnet Hathaway: 11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Trevor Zegras: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Rodrigo Abols: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Grebenkin: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Owen Tippett: 3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0.04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Sean Couturier: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Emil Andrae: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Tyson Foerster: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0.15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Matvei Michkov: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Noah Cates: 3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Nick Seeler: 53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Ginning: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Jett Luchanko: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Deslauriers: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Travis Konecny: 0</w:t>
      </w:r>
    </w:p>
    <w:p>
      <w:pPr>
        <w:pStyle w:val="ListBullet"/>
      </w:pPr>
      <w:r>
        <w:rPr>
          <w:b/>
          <w:color w:val="FF0000"/>
        </w:rPr>
        <w:t>2022: 0.48</w:t>
      </w:r>
    </w:p>
    <w:p>
      <w:pPr>
        <w:pStyle w:val="ListBullet"/>
      </w:pPr>
      <w:r>
        <w:rPr>
          <w:b/>
          <w:color w:val="FF0000"/>
        </w:rPr>
        <w:t>2023: 0.36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t>2025: 0.00</w:t>
      </w:r>
    </w:p>
    <w:p>
      <w:r>
        <w:rPr>
          <w:sz w:val="26"/>
        </w:rPr>
        <w:t>Cam York: 40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Drysdale: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Christian Dvorak: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Noah Juulsen: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Brink: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Travis Sanheim: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Egor Zamula: 41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PIT</w:t>
      </w:r>
    </w:p>
    <w:p>
      <w:r>
        <w:rPr>
          <w:sz w:val="26"/>
        </w:rPr>
        <w:t>Connor Dewar: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Blake Lizotte: 10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Noel Acciari: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Bryan Rust: 1</w:t>
      </w:r>
    </w:p>
    <w:p>
      <w:pPr>
        <w:pStyle w:val="ListBullet"/>
      </w:pPr>
      <w:r>
        <w:t>2022: 0.11</w:t>
      </w:r>
    </w:p>
    <w:p>
      <w:pPr>
        <w:pStyle w:val="ListBullet"/>
      </w:pPr>
      <w:r>
        <w:rPr>
          <w:b/>
          <w:color w:val="FF0000"/>
        </w:rPr>
        <w:t>2023: 0.30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Mathew Dumba: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Brazeau: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0.67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Tommy Novak: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Shea: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Harrison Brunicke: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Karlsson: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Kindel: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Caleb Jones: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Hallander: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Mantha: 1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t>2023: 0.16</w:t>
      </w:r>
    </w:p>
    <w:p>
      <w:pPr>
        <w:pStyle w:val="ListBullet"/>
      </w:pPr>
      <w:r>
        <w:rPr>
          <w:b/>
          <w:color w:val="FF0000"/>
        </w:rPr>
        <w:t>2024: 0.67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Parker Wotherspoon: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Philip Tomasino: 4</w:t>
      </w:r>
    </w:p>
    <w:p>
      <w:pPr>
        <w:pStyle w:val="ListBullet"/>
      </w:pPr>
      <w:r>
        <w:rPr>
          <w:b/>
          <w:color w:val="FF0000"/>
        </w:rPr>
        <w:t>2022: 0.50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Connor Clifton: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Kris Letang: 2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Ville Koivunen: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Sidney Crosby: 0</w:t>
      </w:r>
    </w:p>
    <w:p>
      <w:pPr>
        <w:pStyle w:val="ListBullet"/>
      </w:pPr>
      <w:r>
        <w:rPr>
          <w:b/>
          <w:color w:val="FF0000"/>
        </w:rPr>
        <w:t>2022: 0.29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0.35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Rickard Rakell: 1</w:t>
      </w:r>
    </w:p>
    <w:p>
      <w:pPr>
        <w:pStyle w:val="ListBullet"/>
      </w:pPr>
      <w:r>
        <w:rPr>
          <w:b/>
          <w:color w:val="FF0000"/>
        </w:rPr>
        <w:t>2022: 0.44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Evgeni Malkin: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SEA</w:t>
      </w:r>
    </w:p>
    <w:p>
      <w:r>
        <w:rPr>
          <w:sz w:val="26"/>
        </w:rPr>
        <w:t>Jani Nyman: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Jaden Schwartz: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Matty Beniers: 8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Chandler Stephenson: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Jordan Eberle: 1</w:t>
      </w:r>
    </w:p>
    <w:p>
      <w:pPr>
        <w:pStyle w:val="ListBullet"/>
      </w:pPr>
      <w:r>
        <w:rPr>
          <w:b/>
          <w:color w:val="FF0000"/>
        </w:rPr>
        <w:t>2022: 0.24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Vince Dunn: 5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0.11</w:t>
      </w:r>
    </w:p>
    <w:p>
      <w:pPr>
        <w:pStyle w:val="ListBullet"/>
      </w:pPr>
      <w:r>
        <w:t>2025: 0.00</w:t>
      </w:r>
    </w:p>
    <w:p>
      <w:r>
        <w:rPr>
          <w:sz w:val="26"/>
        </w:rPr>
        <w:t>Ryan Lindgren: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Frederick Gaudreau: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Eeli Tolvanen: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0.07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Tye Kartye: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Jared McCann: 2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0.16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Winterton: 31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Berkly Catton: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Shane Wright: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0.50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Adam Larsson: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Joshua Mahura: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Hayden: 18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Jamie Oleksiak: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Cale Fleury: 59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Ben Meyers: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Montour: 0</w:t>
      </w:r>
    </w:p>
    <w:p>
      <w:pPr>
        <w:pStyle w:val="ListBullet"/>
      </w:pPr>
      <w:r>
        <w:t>2022: 0.13</w:t>
      </w:r>
    </w:p>
    <w:p>
      <w:pPr>
        <w:pStyle w:val="ListBullet"/>
      </w:pPr>
      <w:r>
        <w:t>2023: 0.14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Mason Marchment: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Wennberg: 0</w:t>
      </w:r>
    </w:p>
    <w:p>
      <w:pPr>
        <w:pStyle w:val="ListBullet"/>
      </w:pPr>
      <w:r>
        <w:rPr>
          <w:b/>
          <w:color w:val="FF0000"/>
        </w:rPr>
        <w:t>2022: 0.27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Iorio: 15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Vincent Desharnais: 130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Misa: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Shakir Mukhamadullin: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Dmitry Orlov: 18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Klingberg: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 Dellandrea: 75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Mario Ferraro: 8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 Smith: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t>2025: 0.00</w:t>
      </w:r>
    </w:p>
    <w:p>
      <w:r>
        <w:rPr>
          <w:sz w:val="26"/>
        </w:rPr>
        <w:t>Philipp Kurashev: 0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Leddy: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Toffoli: 1</w:t>
      </w:r>
    </w:p>
    <w:p>
      <w:pPr>
        <w:pStyle w:val="ListBullet"/>
      </w:pPr>
      <w:r>
        <w:rPr>
          <w:b/>
          <w:color w:val="FF0000"/>
        </w:rPr>
        <w:t>2022: 0.26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Jeff Skinner: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r>
        <w:rPr>
          <w:sz w:val="26"/>
        </w:rPr>
        <w:t>Timothy Liljegren: 26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Barclay Goodrow: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Eklund: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0.27</w:t>
      </w:r>
    </w:p>
    <w:p>
      <w:pPr>
        <w:pStyle w:val="ListBullet"/>
      </w:pPr>
      <w:r>
        <w:t>2025: 0.00</w:t>
      </w:r>
    </w:p>
    <w:p>
      <w:r>
        <w:rPr>
          <w:sz w:val="26"/>
        </w:rPr>
        <w:t>Ryan Reaves: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Macklin Celebrini: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Collin Graf: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Adam Gaudette: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0.07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STL</w:t>
      </w:r>
    </w:p>
    <w:p>
      <w:r>
        <w:rPr>
          <w:sz w:val="26"/>
        </w:rPr>
        <w:t>Jake Neighbours: 0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rPr>
          <w:b/>
          <w:color w:val="FF0000"/>
        </w:rPr>
        <w:t>2024: 0.40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Matthew Kessel: 36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Justin Faulk: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Mailloux: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Parayko: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Jimmy Snuggerud: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Alexandre Texier: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Tucker: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Oskar Sundqvist: 17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Cam Fowler: 16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Nick Bjugstad: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0.67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Schenn: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0.27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p>
      <w:r>
        <w:rPr>
          <w:sz w:val="26"/>
        </w:rPr>
        <w:t>Pavel Buchnevich: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Dylan Holloway: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Mathieu Joseph: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Alexey Toropchenko: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Nathan Walker: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Robert Thomas: 6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Jordan Kyrou: 0</w:t>
      </w:r>
    </w:p>
    <w:p>
      <w:pPr>
        <w:pStyle w:val="ListBullet"/>
      </w:pPr>
      <w:r>
        <w:rPr>
          <w:b/>
          <w:color w:val="FF0000"/>
        </w:rPr>
        <w:t>2022: 0.41</w:t>
      </w:r>
    </w:p>
    <w:p>
      <w:pPr>
        <w:pStyle w:val="ListBullet"/>
      </w:pPr>
      <w:r>
        <w:rPr>
          <w:b/>
          <w:color w:val="FF0000"/>
        </w:rPr>
        <w:t>2023: 0.32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Philip Broberg: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Pius Suter: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McDonagh: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Oliver Bjorkstrand: 9</w:t>
      </w:r>
    </w:p>
    <w:p>
      <w:pPr>
        <w:pStyle w:val="ListBullet"/>
      </w:pPr>
      <w:r>
        <w:t>2022: 0.06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Yanni Gourde: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Hagel: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Nikita Kucherov: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0.44</w:t>
      </w:r>
    </w:p>
    <w:p>
      <w:pPr>
        <w:pStyle w:val="ListBullet"/>
      </w:pPr>
      <w:r>
        <w:rPr>
          <w:b/>
          <w:color w:val="FF0000"/>
        </w:rPr>
        <w:t>2024: 0.39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Emil Lilleberg: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Gage Goncalves: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Pontus Holmberg: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Mitchell Chaffee: 16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Point: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Erik Cernak: 34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J.J. Moser: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Darren Raddysh: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Max Crozier: 22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Jack Finley: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Hedman: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Dominic James: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Cirelli: 2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0.12</w:t>
      </w:r>
    </w:p>
    <w:p>
      <w:pPr>
        <w:pStyle w:val="ListBullet"/>
      </w:pPr>
      <w:r>
        <w:t>2024: 0.09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Jake Guentzel: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Conor Geekie: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TOR</w:t>
      </w:r>
    </w:p>
    <w:p>
      <w:r>
        <w:rPr>
          <w:sz w:val="26"/>
        </w:rPr>
        <w:t>Matthew Knies: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Dakota Joshua: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Philippe Myers: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Tavares: 0</w:t>
      </w:r>
    </w:p>
    <w:p>
      <w:pPr>
        <w:pStyle w:val="ListBullet"/>
      </w:pPr>
      <w:r>
        <w:rPr>
          <w:b/>
          <w:color w:val="FF0000"/>
        </w:rPr>
        <w:t>2022: 0.30</w:t>
      </w:r>
    </w:p>
    <w:p>
      <w:pPr>
        <w:pStyle w:val="ListBullet"/>
      </w:pPr>
      <w:r>
        <w:rPr>
          <w:b/>
          <w:color w:val="FF0000"/>
        </w:rPr>
        <w:t>2023: 0.41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Simon Benoit: 29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Nicolas Roy: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Nicholas Robertson: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Matias Maccelli: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Nylander: 1</w:t>
      </w:r>
    </w:p>
    <w:p>
      <w:pPr>
        <w:pStyle w:val="ListBullet"/>
      </w:pPr>
      <w:r>
        <w:rPr>
          <w:b/>
          <w:color w:val="FF0000"/>
        </w:rPr>
        <w:t>2022: 0.23</w:t>
      </w:r>
    </w:p>
    <w:p>
      <w:pPr>
        <w:pStyle w:val="ListBullet"/>
      </w:pPr>
      <w:r>
        <w:rPr>
          <w:b/>
          <w:color w:val="FF0000"/>
        </w:rPr>
        <w:t>2023: 0.22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Chris Tanev: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Oliver Ekman-Larsson: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Calle Jarnkrok: 5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Dakota Mermis: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Bobby McMann: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Steven Lorentz: 9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Max Domi: 1</w:t>
      </w:r>
    </w:p>
    <w:p>
      <w:pPr>
        <w:pStyle w:val="ListBullet"/>
      </w:pPr>
      <w:r>
        <w:t>2022: 0.19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Auston Matthews: 3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0.05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Easton Cowan: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Morgan Rielly: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0.17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Brandon Carlo: 90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McCabe: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0.14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t>2025: 0.00</w:t>
      </w:r>
    </w:p>
    <w:p>
      <w:r>
        <w:rPr>
          <w:sz w:val="26"/>
        </w:rPr>
        <w:t>Logan Cooley: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Ian Cole: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JJ Peterka: 0</w:t>
      </w:r>
    </w:p>
    <w:p>
      <w:pPr>
        <w:pStyle w:val="ListBullet"/>
      </w:pPr>
      <w:r>
        <w:t>2022: 0.18</w:t>
      </w:r>
    </w:p>
    <w:p>
      <w:pPr>
        <w:pStyle w:val="ListBullet"/>
      </w:pPr>
      <w:r>
        <w:rPr>
          <w:b/>
          <w:color w:val="FF0000"/>
        </w:rPr>
        <w:t>2023: 0.26</w:t>
      </w:r>
    </w:p>
    <w:p>
      <w:pPr>
        <w:pStyle w:val="ListBullet"/>
      </w:pPr>
      <w:r>
        <w:rPr>
          <w:b/>
          <w:color w:val="FF0000"/>
        </w:rPr>
        <w:t>2024: 0.41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Mikhail Sergachev: 1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Andrew Agozzino: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Olli Mtt: 37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Barrett Hayton: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0.31</w:t>
      </w:r>
    </w:p>
    <w:p>
      <w:pPr>
        <w:pStyle w:val="ListBullet"/>
      </w:pPr>
      <w:r>
        <w:t>2025: 0.00</w:t>
      </w:r>
    </w:p>
    <w:p>
      <w:r>
        <w:rPr>
          <w:sz w:val="26"/>
        </w:rPr>
        <w:t>Nick Schmaltz: 2</w:t>
      </w:r>
    </w:p>
    <w:p>
      <w:pPr>
        <w:pStyle w:val="ListBullet"/>
      </w:pPr>
      <w:r>
        <w:t>2022: 0.16</w:t>
      </w:r>
    </w:p>
    <w:p>
      <w:pPr>
        <w:pStyle w:val="ListBullet"/>
      </w:pPr>
      <w:r>
        <w:t>2023: 0.17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Liam O'Brien: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Kailer Yamamoto: 8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Dmitri Simashev: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Clayton Keller: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Jack McBain: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Kevin Stenlund: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Nate Schmidt: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John Marino: 2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Sean Durzi: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0.12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Tanev: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Michael Carcone: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Lawson Crouse: 4</w:t>
      </w:r>
    </w:p>
    <w:p>
      <w:pPr>
        <w:pStyle w:val="ListBullet"/>
      </w:pPr>
      <w:r>
        <w:t>2022: 0.10</w:t>
      </w:r>
    </w:p>
    <w:p>
      <w:pPr>
        <w:pStyle w:val="ListBullet"/>
      </w:pPr>
      <w:r>
        <w:t>2023: 0.19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VAN</w:t>
      </w:r>
    </w:p>
    <w:p>
      <w:r>
        <w:rPr>
          <w:sz w:val="26"/>
        </w:rPr>
        <w:t>Derek Forbort: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Linus Karlsson: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Elias Pettersson: 1</w:t>
      </w:r>
    </w:p>
    <w:p>
      <w:pPr>
        <w:pStyle w:val="ListBullet"/>
      </w:pPr>
      <w:r>
        <w:rPr>
          <w:b/>
          <w:color w:val="FF0000"/>
        </w:rPr>
        <w:t>2022: 0.28</w:t>
      </w:r>
    </w:p>
    <w:p>
      <w:pPr>
        <w:pStyle w:val="ListBullet"/>
      </w:pPr>
      <w:r>
        <w:rPr>
          <w:b/>
          <w:color w:val="FF0000"/>
        </w:rPr>
        <w:t>2023: 0.24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Nils Aman: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Drew O'Connor: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Marcus Pettersson: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Tyler Myers: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Brock Boeser: 1</w:t>
      </w:r>
    </w:p>
    <w:p>
      <w:pPr>
        <w:pStyle w:val="ListBullet"/>
      </w:pPr>
      <w:r>
        <w:rPr>
          <w:b/>
          <w:color w:val="FF0000"/>
        </w:rPr>
        <w:t>2022: 0.25</w:t>
      </w:r>
    </w:p>
    <w:p>
      <w:pPr>
        <w:pStyle w:val="ListBullet"/>
      </w:pPr>
      <w:r>
        <w:rPr>
          <w:b/>
          <w:color w:val="FF0000"/>
        </w:rPr>
        <w:t>2023: 0.23</w:t>
      </w:r>
    </w:p>
    <w:p>
      <w:pPr>
        <w:pStyle w:val="ListBullet"/>
      </w:pPr>
      <w:r>
        <w:t>2024: 0.11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Lukas Reichel: 6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0.29</w:t>
      </w:r>
    </w:p>
    <w:p>
      <w:pPr>
        <w:pStyle w:val="ListBullet"/>
      </w:pPr>
      <w:r>
        <w:t>2025: 0.00</w:t>
      </w:r>
    </w:p>
    <w:p>
      <w:r>
        <w:rPr>
          <w:sz w:val="26"/>
        </w:rPr>
        <w:t>Teddy Blueger: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Quinn Hughes: 5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rPr>
          <w:b/>
          <w:color w:val="FF0000"/>
        </w:rPr>
        <w:t>2023: 0.21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Max Sasson: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Aatu Raty: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Conor Garland: 2</w:t>
      </w:r>
    </w:p>
    <w:p>
      <w:pPr>
        <w:pStyle w:val="ListBullet"/>
      </w:pPr>
      <w:r>
        <w:rPr>
          <w:b/>
          <w:color w:val="FF0000"/>
        </w:rPr>
        <w:t>2022: 0.21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0.13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Joseph LaBate: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Kiefer Sherwood: 1</w:t>
      </w:r>
    </w:p>
    <w:p>
      <w:pPr>
        <w:pStyle w:val="ListBullet"/>
      </w:pPr>
      <w:r>
        <w:t>2022: 0.00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t>2024: 0.07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Braeden Cootes: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Filip Hronek: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Jake DeBrusk: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Filip Chytil: 2</w:t>
      </w:r>
    </w:p>
    <w:p>
      <w:pPr>
        <w:pStyle w:val="ListBullet"/>
      </w:pPr>
      <w:r>
        <w:t>2022: 0.17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P.O Joseph: 58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Lekkerimki: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Victor Mancini: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Arshdeep Bains: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Evander Kane: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VGK</w:t>
      </w:r>
    </w:p>
    <w:p>
      <w:r>
        <w:rPr>
          <w:sz w:val="26"/>
        </w:rPr>
        <w:t>Shea Theodore: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Jack Eichel: 0</w:t>
      </w:r>
    </w:p>
    <w:p>
      <w:pPr>
        <w:pStyle w:val="ListBullet"/>
      </w:pPr>
      <w:r>
        <w:rPr>
          <w:b/>
          <w:color w:val="FF0000"/>
        </w:rPr>
        <w:t>2022: 0.35</w:t>
      </w:r>
    </w:p>
    <w:p>
      <w:pPr>
        <w:pStyle w:val="ListBullet"/>
      </w:pPr>
      <w:r>
        <w:rPr>
          <w:b/>
          <w:color w:val="FF0000"/>
        </w:rPr>
        <w:t>2023: 0.35</w:t>
      </w:r>
    </w:p>
    <w:p>
      <w:pPr>
        <w:pStyle w:val="ListBullet"/>
      </w:pPr>
      <w:r>
        <w:rPr>
          <w:b/>
          <w:color w:val="FF0000"/>
        </w:rPr>
        <w:t>2024: 0.26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Zach Whitecloud: 35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Cole Reinhardt: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Alexander Holtz: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Colton Sissons: 23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Tomas Hertl: 0</w:t>
      </w:r>
    </w:p>
    <w:p>
      <w:pPr>
        <w:pStyle w:val="ListBullet"/>
      </w:pPr>
      <w:r>
        <w:rPr>
          <w:b/>
          <w:color w:val="FF0000"/>
        </w:rPr>
        <w:t>2022: 0.22</w:t>
      </w:r>
    </w:p>
    <w:p>
      <w:pPr>
        <w:pStyle w:val="ListBullet"/>
      </w:pPr>
      <w:r>
        <w:t>2023: 0.17</w:t>
      </w:r>
    </w:p>
    <w:p>
      <w:pPr>
        <w:pStyle w:val="ListBullet"/>
      </w:pPr>
      <w:r>
        <w:rPr>
          <w:b/>
          <w:color w:val="FF0000"/>
        </w:rPr>
        <w:t>2024: 0.38</w:t>
      </w:r>
    </w:p>
    <w:p>
      <w:pPr>
        <w:pStyle w:val="ListBullet"/>
      </w:pPr>
      <w:r>
        <w:rPr>
          <w:b/>
          <w:color w:val="FF0000"/>
        </w:rPr>
        <w:t>2025: 0.67</w:t>
      </w:r>
    </w:p>
    <w:p>
      <w:r>
        <w:rPr>
          <w:sz w:val="26"/>
        </w:rPr>
        <w:t>Mitch Marner: 4</w:t>
      </w:r>
    </w:p>
    <w:p>
      <w:pPr>
        <w:pStyle w:val="ListBullet"/>
      </w:pPr>
      <w:r>
        <w:t>2022: 0.11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0.10</w:t>
      </w:r>
    </w:p>
    <w:p>
      <w:pPr>
        <w:pStyle w:val="ListBullet"/>
      </w:pPr>
      <w:r>
        <w:t>2025: 0.00</w:t>
      </w:r>
    </w:p>
    <w:p>
      <w:r>
        <w:rPr>
          <w:sz w:val="26"/>
        </w:rPr>
        <w:t>Jeremy Lauzon: 60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Mark Stone: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t>2023: 0.09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Saad: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Brayden McNabb: 14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Noah Hanifin: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0.09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t>2025: 0.00</w:t>
      </w:r>
    </w:p>
    <w:p>
      <w:r>
        <w:rPr>
          <w:sz w:val="26"/>
        </w:rPr>
        <w:t>William Karlsson: 1</w:t>
      </w:r>
    </w:p>
    <w:p>
      <w:pPr>
        <w:pStyle w:val="ListBullet"/>
      </w:pPr>
      <w:r>
        <w:t>2022: 0.15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Kaedan Korczak: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Brett Howden: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Reilly Smith: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Keegan Kolesar: 33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Pavel Dorofeyev: 0</w:t>
      </w:r>
    </w:p>
    <w:p>
      <w:pPr>
        <w:pStyle w:val="ListBullet"/>
      </w:pPr>
      <w:r>
        <w:rPr>
          <w:b/>
          <w:color w:val="FF0000"/>
        </w:rPr>
        <w:t>2022: 0.40</w:t>
      </w:r>
    </w:p>
    <w:p>
      <w:pPr>
        <w:pStyle w:val="ListBullet"/>
      </w:pPr>
      <w:r>
        <w:rPr>
          <w:b/>
          <w:color w:val="FF0000"/>
        </w:rPr>
        <w:t>2023: 0.33</w:t>
      </w:r>
    </w:p>
    <w:p>
      <w:pPr>
        <w:pStyle w:val="ListBullet"/>
      </w:pPr>
      <w:r>
        <w:rPr>
          <w:b/>
          <w:color w:val="FF0000"/>
        </w:rPr>
        <w:t>2024: 0.25</w:t>
      </w:r>
    </w:p>
    <w:p>
      <w:pPr>
        <w:pStyle w:val="ListBullet"/>
      </w:pPr>
      <w:r>
        <w:rPr>
          <w:b/>
          <w:color w:val="FF0000"/>
        </w:rPr>
        <w:t>2025: 0.40</w:t>
      </w:r>
    </w:p>
    <w:p>
      <w:r>
        <w:rPr>
          <w:sz w:val="26"/>
        </w:rPr>
        <w:t>Ben Hutton: 28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Ivan Barbashev: 3</w:t>
      </w:r>
    </w:p>
    <w:p>
      <w:pPr>
        <w:pStyle w:val="ListBullet"/>
      </w:pPr>
      <w:r>
        <w:t>2022: 0.08</w:t>
      </w:r>
    </w:p>
    <w:p>
      <w:pPr>
        <w:pStyle w:val="ListBullet"/>
      </w:pPr>
      <w:r>
        <w:t>2023: 0.06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WPG</w:t>
      </w:r>
    </w:p>
    <w:p>
      <w:r>
        <w:rPr>
          <w:sz w:val="26"/>
        </w:rPr>
        <w:t>Dylan DeMelo: 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0.50</w:t>
      </w:r>
    </w:p>
    <w:p>
      <w:pPr>
        <w:pStyle w:val="ListBullet"/>
      </w:pPr>
      <w:r>
        <w:t>2025: 0.00</w:t>
      </w:r>
    </w:p>
    <w:p>
      <w:r>
        <w:rPr>
          <w:sz w:val="26"/>
        </w:rPr>
        <w:t>Nikita Chibrikov: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Nino Niederreiter: 0</w:t>
      </w:r>
    </w:p>
    <w:p>
      <w:pPr>
        <w:pStyle w:val="ListBullet"/>
      </w:pPr>
      <w:r>
        <w:rPr>
          <w:b/>
          <w:color w:val="FF0000"/>
        </w:rPr>
        <w:t>2022: 0.38</w:t>
      </w:r>
    </w:p>
    <w:p>
      <w:pPr>
        <w:pStyle w:val="ListBullet"/>
      </w:pPr>
      <w:r>
        <w:rPr>
          <w:b/>
          <w:color w:val="FF0000"/>
        </w:rPr>
        <w:t>2023: 0.25</w:t>
      </w:r>
    </w:p>
    <w:p>
      <w:pPr>
        <w:pStyle w:val="ListBullet"/>
      </w:pPr>
      <w:r>
        <w:rPr>
          <w:b/>
          <w:color w:val="FF0000"/>
        </w:rPr>
        <w:t>2024: 0.21</w:t>
      </w:r>
    </w:p>
    <w:p>
      <w:pPr>
        <w:pStyle w:val="ListBullet"/>
      </w:pPr>
      <w:r>
        <w:t>2025: 0.00</w:t>
      </w:r>
    </w:p>
    <w:p>
      <w:r>
        <w:rPr>
          <w:sz w:val="26"/>
        </w:rPr>
        <w:t>Brad Lambert: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Vladislav Namestnikov: 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rPr>
          <w:b/>
          <w:color w:val="FF0000"/>
        </w:rPr>
        <w:t>2025: 0.33</w:t>
      </w:r>
    </w:p>
    <w:p>
      <w:r>
        <w:rPr>
          <w:sz w:val="26"/>
        </w:rPr>
        <w:t>Gabriel Vilardi: 0</w:t>
      </w:r>
    </w:p>
    <w:p>
      <w:pPr>
        <w:pStyle w:val="ListBullet"/>
      </w:pPr>
      <w:r>
        <w:rPr>
          <w:b/>
          <w:color w:val="FF0000"/>
        </w:rPr>
        <w:t>2022: 0.43</w:t>
      </w:r>
    </w:p>
    <w:p>
      <w:pPr>
        <w:pStyle w:val="ListBullet"/>
      </w:pPr>
      <w:r>
        <w:rPr>
          <w:b/>
          <w:color w:val="FF0000"/>
        </w:rPr>
        <w:t>2023: 0.31</w:t>
      </w:r>
    </w:p>
    <w:p>
      <w:pPr>
        <w:pStyle w:val="ListBullet"/>
      </w:pPr>
      <w:r>
        <w:rPr>
          <w:b/>
          <w:color w:val="FF0000"/>
        </w:rPr>
        <w:t>2024: 0.32</w:t>
      </w:r>
    </w:p>
    <w:p>
      <w:pPr>
        <w:pStyle w:val="ListBullet"/>
      </w:pPr>
      <w:r>
        <w:t>2025: 0.00</w:t>
      </w:r>
    </w:p>
    <w:p>
      <w:r>
        <w:rPr>
          <w:sz w:val="26"/>
        </w:rPr>
        <w:t>Neal Pionk: 10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r>
        <w:rPr>
          <w:sz w:val="26"/>
        </w:rPr>
        <w:t>Mark Scheifele: 1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0.15</w:t>
      </w:r>
    </w:p>
    <w:p>
      <w:pPr>
        <w:pStyle w:val="ListBullet"/>
      </w:pPr>
      <w:r>
        <w:rPr>
          <w:b/>
          <w:color w:val="FF0000"/>
        </w:rPr>
        <w:t>2024: 0.20</w:t>
      </w:r>
    </w:p>
    <w:p>
      <w:pPr>
        <w:pStyle w:val="ListBullet"/>
      </w:pPr>
      <w:r>
        <w:t>2025: 0.00</w:t>
      </w:r>
    </w:p>
    <w:p>
      <w:r>
        <w:rPr>
          <w:sz w:val="26"/>
        </w:rPr>
        <w:t>Kyle Connor: 0</w:t>
      </w:r>
    </w:p>
    <w:p>
      <w:pPr>
        <w:pStyle w:val="ListBullet"/>
      </w:pPr>
      <w:r>
        <w:rPr>
          <w:b/>
          <w:color w:val="FF0000"/>
        </w:rPr>
        <w:t>2022: 0.33</w:t>
      </w:r>
    </w:p>
    <w:p>
      <w:pPr>
        <w:pStyle w:val="ListBullet"/>
      </w:pPr>
      <w:r>
        <w:rPr>
          <w:b/>
          <w:color w:val="FF0000"/>
        </w:rPr>
        <w:t>2023: 0.40</w:t>
      </w:r>
    </w:p>
    <w:p>
      <w:pPr>
        <w:pStyle w:val="ListBullet"/>
      </w:pPr>
      <w:r>
        <w:rPr>
          <w:b/>
          <w:color w:val="FF0000"/>
        </w:rPr>
        <w:t>2024: 0.45</w:t>
      </w:r>
    </w:p>
    <w:p>
      <w:pPr>
        <w:pStyle w:val="ListBullet"/>
      </w:pPr>
      <w:r>
        <w:t>2025: 0.00</w:t>
      </w:r>
    </w:p>
    <w:p>
      <w:r>
        <w:rPr>
          <w:sz w:val="26"/>
        </w:rPr>
        <w:t>Tanner Pearson: 6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Luke Schenn: 80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Iafallo: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0.17</w:t>
      </w:r>
    </w:p>
    <w:p>
      <w:pPr>
        <w:pStyle w:val="ListBullet"/>
      </w:pPr>
      <w:r>
        <w:t>2025: 0.00</w:t>
      </w:r>
    </w:p>
    <w:p>
      <w:r>
        <w:rPr>
          <w:sz w:val="26"/>
        </w:rPr>
        <w:t>Colin Miller: 4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Jonathan Toews: 2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Gustav Nyquist: 12</w:t>
      </w:r>
    </w:p>
    <w:p>
      <w:pPr>
        <w:pStyle w:val="ListBullet"/>
      </w:pPr>
      <w:r>
        <w:t>2022: 0.12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Logan Stanley: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Haydn Fleury: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Parker Ford: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Josh Morrissey: 11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0.09</w:t>
      </w:r>
    </w:p>
    <w:p>
      <w:pPr>
        <w:pStyle w:val="ListBullet"/>
      </w:pPr>
      <w:r>
        <w:t>2025: 0.00</w:t>
      </w:r>
    </w:p>
    <w:p>
      <w:r>
        <w:rPr>
          <w:sz w:val="26"/>
        </w:rPr>
        <w:t>Morgan Barron: 6</w:t>
      </w:r>
    </w:p>
    <w:p>
      <w:pPr>
        <w:pStyle w:val="ListBullet"/>
      </w:pPr>
      <w:r>
        <w:t>2022: 0.14</w:t>
      </w:r>
    </w:p>
    <w:p>
      <w:pPr>
        <w:pStyle w:val="ListBullet"/>
      </w:pPr>
      <w:r>
        <w:t>2023: 0.10</w:t>
      </w:r>
    </w:p>
    <w:p>
      <w:pPr>
        <w:pStyle w:val="ListBullet"/>
      </w:pPr>
      <w:r>
        <w:rPr>
          <w:b/>
          <w:color w:val="FF0000"/>
        </w:rPr>
        <w:t>2024: 0.33</w:t>
      </w:r>
    </w:p>
    <w:p>
      <w:pPr>
        <w:pStyle w:val="ListBullet"/>
      </w:pPr>
      <w:r>
        <w:t>2025: 0.00</w:t>
      </w:r>
    </w:p>
    <w:p>
      <w:r>
        <w:rPr>
          <w:sz w:val="26"/>
        </w:rPr>
        <w:t>Cole Koepke: 13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0.12</w:t>
      </w:r>
    </w:p>
    <w:p>
      <w:pPr>
        <w:pStyle w:val="ListBullet"/>
      </w:pPr>
      <w:r>
        <w:t>2025: 0.00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pPr>
        <w:pStyle w:val="ListBullet"/>
      </w:pPr>
      <w:r>
        <w:rPr>
          <w:b/>
          <w:color w:val="FF0000"/>
        </w:rPr>
        <w:t>2022: 0.20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Hendrix Lapierre: 51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Martin Fehrvry: 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Dylan Strome: 4</w:t>
      </w:r>
    </w:p>
    <w:p>
      <w:pPr>
        <w:pStyle w:val="ListBullet"/>
      </w:pPr>
      <w:r>
        <w:t>2022: 0.05</w:t>
      </w:r>
    </w:p>
    <w:p>
      <w:pPr>
        <w:pStyle w:val="ListBullet"/>
      </w:pPr>
      <w:r>
        <w:t>2023: 0.10</w:t>
      </w:r>
    </w:p>
    <w:p>
      <w:pPr>
        <w:pStyle w:val="ListBullet"/>
      </w:pPr>
      <w:r>
        <w:t>2024: 0.04</w:t>
      </w:r>
    </w:p>
    <w:p>
      <w:pPr>
        <w:pStyle w:val="ListBullet"/>
      </w:pPr>
      <w:r>
        <w:t>2025: 0.00</w:t>
      </w:r>
    </w:p>
    <w:p>
      <w:r>
        <w:rPr>
          <w:sz w:val="26"/>
        </w:rPr>
        <w:t>Connor McMichael: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0.14</w:t>
      </w:r>
    </w:p>
    <w:p>
      <w:pPr>
        <w:pStyle w:val="ListBullet"/>
      </w:pPr>
      <w:r>
        <w:t>2025: 0.00</w:t>
      </w:r>
    </w:p>
    <w:p>
      <w:r>
        <w:rPr>
          <w:sz w:val="26"/>
        </w:rPr>
        <w:t>Anthony Beauvillier: 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rPr>
          <w:b/>
          <w:color w:val="FF0000"/>
        </w:rPr>
        <w:t>2024: 0.23</w:t>
      </w:r>
    </w:p>
    <w:p>
      <w:pPr>
        <w:pStyle w:val="ListBullet"/>
      </w:pPr>
      <w:r>
        <w:t>2025: 0.00</w:t>
      </w:r>
    </w:p>
    <w:p>
      <w:r>
        <w:rPr>
          <w:sz w:val="26"/>
        </w:rPr>
        <w:t>Rasmus Sandin: 65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Ryan Leonard: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rPr>
          <w:b/>
          <w:color w:val="FF0000"/>
        </w:rPr>
        <w:t>2025: 0.50</w:t>
      </w:r>
    </w:p>
    <w:p>
      <w:r>
        <w:rPr>
          <w:sz w:val="26"/>
        </w:rPr>
        <w:t>Jakob Chychrun: 3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0.18</w:t>
      </w:r>
    </w:p>
    <w:p>
      <w:pPr>
        <w:pStyle w:val="ListBullet"/>
      </w:pPr>
      <w:r>
        <w:t>2024: 0.18</w:t>
      </w:r>
    </w:p>
    <w:p>
      <w:pPr>
        <w:pStyle w:val="ListBullet"/>
      </w:pPr>
      <w:r>
        <w:t>2025: 0.00</w:t>
      </w:r>
    </w:p>
    <w:p>
      <w:r>
        <w:rPr>
          <w:sz w:val="26"/>
        </w:rPr>
        <w:t>John Carlson: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0.11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Pierre-Luc Dubois: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0.06</w:t>
      </w:r>
    </w:p>
    <w:p>
      <w:pPr>
        <w:pStyle w:val="ListBullet"/>
      </w:pPr>
      <w:r>
        <w:t>2025: 0.00</w:t>
      </w:r>
    </w:p>
    <w:p>
      <w:r>
        <w:rPr>
          <w:sz w:val="26"/>
        </w:rPr>
        <w:t>Nic Dowd: 3</w:t>
      </w:r>
    </w:p>
    <w:p>
      <w:pPr>
        <w:pStyle w:val="ListBullet"/>
      </w:pPr>
      <w:r>
        <w:t>2022: 0.18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0.08</w:t>
      </w:r>
    </w:p>
    <w:p>
      <w:pPr>
        <w:pStyle w:val="ListBullet"/>
      </w:pPr>
      <w:r>
        <w:t>2025: 0.00</w:t>
      </w:r>
    </w:p>
    <w:p>
      <w:r>
        <w:rPr>
          <w:sz w:val="26"/>
        </w:rPr>
        <w:t>Matt Roy: 17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Brandon Duhaime: 20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Declan Chisholm: 38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Ethen Frank: 12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Tom Wilson: 2</w:t>
      </w:r>
    </w:p>
    <w:p>
      <w:pPr>
        <w:pStyle w:val="ListBullet"/>
      </w:pPr>
      <w:r>
        <w:t>2022: 0.09</w:t>
      </w:r>
    </w:p>
    <w:p>
      <w:pPr>
        <w:pStyle w:val="ListBullet"/>
      </w:pPr>
      <w:r>
        <w:t>2023: 0.13</w:t>
      </w:r>
    </w:p>
    <w:p>
      <w:pPr>
        <w:pStyle w:val="ListBullet"/>
      </w:pPr>
      <w:r>
        <w:t>2024: 0.12</w:t>
      </w:r>
    </w:p>
    <w:p>
      <w:pPr>
        <w:pStyle w:val="ListBullet"/>
      </w:pPr>
      <w:r>
        <w:rPr>
          <w:b/>
          <w:color w:val="FF0000"/>
        </w:rPr>
        <w:t>2025: 0.25</w:t>
      </w:r>
    </w:p>
    <w:p>
      <w:r>
        <w:rPr>
          <w:sz w:val="26"/>
        </w:rPr>
        <w:t>Sonny Milano: 9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Alex Ovechkin: 2</w:t>
      </w:r>
    </w:p>
    <w:p>
      <w:pPr>
        <w:pStyle w:val="ListBullet"/>
      </w:pPr>
      <w:r>
        <w:t>2022: 0.07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0.14</w:t>
      </w:r>
    </w:p>
    <w:p>
      <w:pPr>
        <w:pStyle w:val="ListBullet"/>
      </w:pPr>
      <w:r>
        <w:rPr>
          <w:b/>
          <w:color w:val="FF0000"/>
        </w:rPr>
        <w:t>2025: 1.00</w:t>
      </w:r>
    </w:p>
    <w:p>
      <w:r>
        <w:rPr>
          <w:sz w:val="26"/>
        </w:rPr>
        <w:t>Justin Sourdif: 2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0.00</w:t>
      </w:r>
    </w:p>
    <w:p>
      <w:pPr>
        <w:pStyle w:val="ListBullet"/>
      </w:pPr>
      <w:r>
        <w:t>2025: 0.00</w:t>
      </w:r>
    </w:p>
    <w:p>
      <w:r>
        <w:rPr>
          <w:sz w:val="26"/>
        </w:rPr>
        <w:t>Aliaksei Protas: 5</w:t>
      </w:r>
    </w:p>
    <w:p>
      <w:pPr>
        <w:pStyle w:val="ListBullet"/>
      </w:pPr>
      <w:r>
        <w:t>2022: 0.00</w:t>
      </w:r>
    </w:p>
    <w:p>
      <w:pPr>
        <w:pStyle w:val="ListBullet"/>
      </w:pPr>
      <w:r>
        <w:t>2023: 0.00</w:t>
      </w:r>
    </w:p>
    <w:p>
      <w:pPr>
        <w:pStyle w:val="ListBullet"/>
      </w:pPr>
      <w:r>
        <w:t>2024: 0.13</w:t>
      </w:r>
    </w:p>
    <w:p>
      <w:pPr>
        <w:pStyle w:val="ListBullet"/>
      </w:pPr>
      <w:r>
        <w:t>2025: 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